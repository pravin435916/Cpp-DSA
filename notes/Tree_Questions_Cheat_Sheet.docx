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Tree Questions Cheat Sheet for Competitive Programming</w:t>
      </w:r>
    </w:p>
    <w:p>
      <w:pPr>
        <w:pStyle w:val="Heading1"/>
      </w:pPr>
      <w:r>
        <w:t>1. Tree Basics</w:t>
      </w:r>
    </w:p>
    <w:p>
      <w:r>
        <w:br/>
        <w:t>struct TreeNode {</w:t>
        <w:br/>
        <w:t xml:space="preserve">    int val;</w:t>
        <w:br/>
        <w:t xml:space="preserve">    TreeNode *left, *right;</w:t>
        <w:br/>
        <w:t xml:space="preserve">    TreeNode(int x) : val(x), left(NULL), right(NULL) {}</w:t>
        <w:br/>
        <w:t>};</w:t>
        <w:br/>
      </w:r>
    </w:p>
    <w:p>
      <w:pPr>
        <w:pStyle w:val="Heading1"/>
      </w:pPr>
      <w:r>
        <w:t>2. Tree Traversal</w:t>
      </w:r>
    </w:p>
    <w:p>
      <w:pPr>
        <w:pStyle w:val="Heading2"/>
      </w:pPr>
      <w:r>
        <w:t>Inorder Traversal</w:t>
      </w:r>
    </w:p>
    <w:p>
      <w:r>
        <w:br/>
        <w:t>void inorder(TreeNode* root) {</w:t>
        <w:br/>
        <w:t xml:space="preserve">    if (root) {</w:t>
        <w:br/>
        <w:t xml:space="preserve">        inorder(root-&gt;left);</w:t>
        <w:br/>
        <w:t xml:space="preserve">        cout &lt;&lt; root-&gt;val &lt;&lt; " ";</w:t>
        <w:br/>
        <w:t xml:space="preserve">        inorder(root-&gt;right);</w:t>
        <w:br/>
        <w:t xml:space="preserve">    }</w:t>
        <w:br/>
        <w:t>}</w:t>
        <w:br/>
      </w:r>
    </w:p>
    <w:p>
      <w:pPr>
        <w:pStyle w:val="Heading2"/>
      </w:pPr>
      <w:r>
        <w:t>Preorder Traversal</w:t>
      </w:r>
    </w:p>
    <w:p>
      <w:r>
        <w:br/>
        <w:t>void preorder(TreeNode* root) {</w:t>
        <w:br/>
        <w:t xml:space="preserve">    if (root) {</w:t>
        <w:br/>
        <w:t xml:space="preserve">        cout &lt;&lt; root-&gt;val &lt;&lt; " ";</w:t>
        <w:br/>
        <w:t xml:space="preserve">        preorder(root-&gt;left);</w:t>
        <w:br/>
        <w:t xml:space="preserve">        preorder(root-&gt;right);</w:t>
        <w:br/>
        <w:t xml:space="preserve">    }</w:t>
        <w:br/>
        <w:t>}</w:t>
        <w:br/>
      </w:r>
    </w:p>
    <w:p>
      <w:pPr>
        <w:pStyle w:val="Heading2"/>
      </w:pPr>
      <w:r>
        <w:t>Postorder Traversal</w:t>
      </w:r>
    </w:p>
    <w:p>
      <w:r>
        <w:br/>
        <w:t>void postorder(TreeNode* root) {</w:t>
        <w:br/>
        <w:t xml:space="preserve">    if (root) {</w:t>
        <w:br/>
        <w:t xml:space="preserve">        postorder(root-&gt;left);</w:t>
        <w:br/>
        <w:t xml:space="preserve">        postorder(root-&gt;right);</w:t>
        <w:br/>
        <w:t xml:space="preserve">        cout &lt;&lt; root-&gt;val &lt;&lt; " ";</w:t>
        <w:br/>
        <w:t xml:space="preserve">    }</w:t>
        <w:br/>
        <w:t>}</w:t>
        <w:br/>
      </w:r>
    </w:p>
    <w:p>
      <w:pPr>
        <w:pStyle w:val="Heading1"/>
      </w:pPr>
      <w:r>
        <w:t>3. Binary Search Tree (BST)</w:t>
      </w:r>
    </w:p>
    <w:p>
      <w:pPr>
        <w:pStyle w:val="Heading2"/>
      </w:pPr>
      <w:r>
        <w:t>Insert</w:t>
      </w:r>
    </w:p>
    <w:p>
      <w:r>
        <w:br/>
        <w:t>TreeNode* insert(TreeNode* root, int key) {</w:t>
        <w:br/>
        <w:t xml:space="preserve">    if (!root) return new TreeNode(key);</w:t>
        <w:br/>
        <w:t xml:space="preserve">    if (key &lt; root-&gt;val) root-&gt;left = insert(root-&gt;left, key);</w:t>
        <w:br/>
        <w:t xml:space="preserve">    else root-&gt;right = insert(root-&gt;right, key);</w:t>
        <w:br/>
        <w:t xml:space="preserve">    return root;</w:t>
        <w:br/>
        <w:t>}</w:t>
        <w:br/>
      </w:r>
    </w:p>
    <w:p>
      <w:pPr>
        <w:pStyle w:val="Heading2"/>
      </w:pPr>
      <w:r>
        <w:t>Search</w:t>
      </w:r>
    </w:p>
    <w:p>
      <w:r>
        <w:br/>
        <w:t>bool search(TreeNode* root, int key) {</w:t>
        <w:br/>
        <w:t xml:space="preserve">    if (!root) return false;</w:t>
        <w:br/>
        <w:t xml:space="preserve">    if (root-&gt;val == key) return true;</w:t>
        <w:br/>
        <w:t xml:space="preserve">    if (key &lt; root-&gt;val) return search(root-&gt;left, key);</w:t>
        <w:br/>
        <w:t xml:space="preserve">    else return search(root-&gt;right, key);</w:t>
        <w:br/>
        <w:t>}</w:t>
        <w:br/>
      </w:r>
    </w:p>
    <w:p>
      <w:pPr>
        <w:pStyle w:val="Heading1"/>
      </w:pPr>
      <w:r>
        <w:t>4. Lowest Common Ancestor (LCA)</w:t>
      </w:r>
    </w:p>
    <w:p>
      <w:pPr>
        <w:pStyle w:val="Heading2"/>
      </w:pPr>
      <w:r>
        <w:t>Binary Tree LCA</w:t>
      </w:r>
    </w:p>
    <w:p>
      <w:r>
        <w:br/>
        <w:t>TreeNode* lca(TreeNode* root, TreeNode* p, TreeNode* q) {</w:t>
        <w:br/>
        <w:t xml:space="preserve">    if (!root || root == p || root == q) return root;</w:t>
        <w:br/>
        <w:t xml:space="preserve">    TreeNode* left = lca(root-&gt;left, p, q);</w:t>
        <w:br/>
        <w:t xml:space="preserve">    TreeNode* right = lca(root-&gt;right, p, q);</w:t>
        <w:br/>
        <w:t xml:space="preserve">    if (left &amp;&amp; right) return root;</w:t>
        <w:br/>
        <w:t xml:space="preserve">    return left ? left : right;</w:t>
        <w:br/>
        <w:t>}</w:t>
        <w:br/>
      </w:r>
    </w:p>
    <w:p>
      <w:pPr>
        <w:pStyle w:val="Heading1"/>
      </w:pPr>
      <w:r>
        <w:t>5. Segment Trees</w:t>
      </w:r>
    </w:p>
    <w:p>
      <w:pPr>
        <w:pStyle w:val="Heading2"/>
      </w:pPr>
      <w:r>
        <w:t>Build Segment Tree</w:t>
      </w:r>
    </w:p>
    <w:p>
      <w:r>
        <w:br/>
        <w:t>void build(int arr[], int segTree[], int left, int right, int pos) {</w:t>
        <w:br/>
        <w:t xml:space="preserve">    if (left == right) {</w:t>
        <w:br/>
        <w:t xml:space="preserve">        segTree[pos] = arr[left];</w:t>
        <w:br/>
        <w:t xml:space="preserve">        return;</w:t>
        <w:br/>
        <w:t xml:space="preserve">    }</w:t>
        <w:br/>
        <w:t xml:space="preserve">    int mid = (left + right) / 2;</w:t>
        <w:br/>
        <w:t xml:space="preserve">    build(arr, segTree, left, mid, 2*pos+1);</w:t>
        <w:br/>
        <w:t xml:space="preserve">    build(arr, segTree, mid+1, right, 2*pos+2);</w:t>
        <w:br/>
        <w:t xml:space="preserve">    segTree[pos] = segTree[2*pos+1] + segTree[2*pos+2];</w:t>
        <w:br/>
        <w:t>}</w:t>
        <w:br/>
      </w:r>
    </w:p>
    <w:p>
      <w:pPr>
        <w:pStyle w:val="Heading2"/>
      </w:pPr>
      <w:r>
        <w:t>Range Query</w:t>
      </w:r>
    </w:p>
    <w:p>
      <w:r>
        <w:br/>
        <w:t>int rangeQuery(int segTree[], int qlow, int qhigh, int low, int high, int pos) {</w:t>
        <w:br/>
        <w:t xml:space="preserve">    if (qlow &lt;= low &amp;&amp; qhigh &gt;= high) return segTree[pos];</w:t>
        <w:br/>
        <w:t xml:space="preserve">    if (qlow &gt; high || qhigh &lt; low) return 0;</w:t>
        <w:br/>
        <w:t xml:space="preserve">    int mid = (low + high) / 2;</w:t>
        <w:br/>
        <w:t xml:space="preserve">    return rangeQuery(segTree, qlow, qhigh, low, mid, 2*pos+1) +</w:t>
        <w:br/>
        <w:t xml:space="preserve">           rangeQuery(segTree, qlow, qhigh, mid+1, high, 2*pos+2);</w:t>
        <w:br/>
        <w:t>}</w:t>
        <w:br/>
      </w:r>
    </w:p>
    <w:p>
      <w:pPr>
        <w:pStyle w:val="Heading1"/>
      </w:pPr>
      <w:r>
        <w:t>6. Fenwick Tree (Binary Indexed Tree)</w:t>
      </w:r>
    </w:p>
    <w:p>
      <w:pPr>
        <w:pStyle w:val="Heading2"/>
      </w:pPr>
      <w:r>
        <w:t>Update</w:t>
      </w:r>
    </w:p>
    <w:p>
      <w:r>
        <w:br/>
        <w:t>void updateBIT(int BITree[], int n, int index, int val) {</w:t>
        <w:br/>
        <w:t xml:space="preserve">    index = index + 1;</w:t>
        <w:br/>
        <w:t xml:space="preserve">    while (index &lt;= n) {</w:t>
        <w:br/>
        <w:t xml:space="preserve">        BITree[index] += val;</w:t>
        <w:br/>
        <w:t xml:space="preserve">        index += index &amp; (-index);</w:t>
        <w:br/>
        <w:t xml:space="preserve">    }</w:t>
        <w:br/>
        <w:t>}</w:t>
        <w:br/>
      </w:r>
    </w:p>
    <w:p>
      <w:pPr>
        <w:pStyle w:val="Heading2"/>
      </w:pPr>
      <w:r>
        <w:t>Query</w:t>
      </w:r>
    </w:p>
    <w:p>
      <w:r>
        <w:br/>
        <w:t>int getSum(int BITree[], int index) {</w:t>
        <w:br/>
        <w:t xml:space="preserve">    int sum = 0;</w:t>
        <w:br/>
        <w:t xml:space="preserve">    index = index + 1;</w:t>
        <w:br/>
        <w:t xml:space="preserve">    while (index &gt; 0) {</w:t>
        <w:br/>
        <w:t xml:space="preserve">        sum += BITree[index];</w:t>
        <w:br/>
        <w:t xml:space="preserve">        index -= index &amp; (-index);</w:t>
        <w:br/>
        <w:t xml:space="preserve">    }</w:t>
        <w:br/>
        <w:t xml:space="preserve">    return sum;</w:t>
        <w:br/>
        <w:t>}</w:t>
        <w:br/>
      </w:r>
    </w:p>
    <w:p>
      <w:pPr>
        <w:pStyle w:val="Heading1"/>
      </w:pPr>
      <w:r>
        <w:t>7. Heavy-Light Decomposition</w:t>
      </w:r>
    </w:p>
    <w:p>
      <w:pPr>
        <w:pStyle w:val="Heading2"/>
      </w:pPr>
      <w:r>
        <w:t>HLD Basics</w:t>
      </w:r>
    </w:p>
    <w:p>
      <w:r>
        <w:br/>
        <w:t>void hld(int curNode, int cost, int prev) {</w:t>
        <w:br/>
        <w:t xml:space="preserve">    if (chainHead[chainNo] == -1) chainHead[chainNo] = curNode;</w:t>
        <w:br/>
        <w:t xml:space="preserve">    chainInd[curNode] = chainNo;</w:t>
        <w:br/>
        <w:t xml:space="preserve">    posInBase[curNode] = ptr;</w:t>
        <w:br/>
        <w:t xml:space="preserve">    baseArray[ptr++] = cost;</w:t>
        <w:br/>
        <w:br/>
        <w:t xml:space="preserve">    int sc = -1, ncost;</w:t>
        <w:br/>
        <w:t xml:space="preserve">    for (int i = 0; i &lt; adj[curNode].size(); i++) {</w:t>
        <w:br/>
        <w:t xml:space="preserve">        if (adj[curNode][i] != prev) {</w:t>
        <w:br/>
        <w:t xml:space="preserve">            if (sc == -1 || subsize[sc] &lt; subsize[adj[curNode][i]]) {</w:t>
        <w:br/>
        <w:t xml:space="preserve">                sc = adj[curNode][i];</w:t>
        <w:br/>
        <w:t xml:space="preserve">                ncost = costs[curNode][i];</w:t>
        <w:br/>
        <w:t xml:space="preserve">            }</w:t>
        <w:br/>
        <w:t xml:space="preserve">        }</w:t>
        <w:br/>
        <w:t xml:space="preserve">    }</w:t>
        <w:br/>
        <w:t xml:space="preserve">    if (sc != -1) hld(sc, ncost, curNode);</w:t>
        <w:br/>
        <w:t xml:space="preserve">    for (int i = 0; i &lt; adj[curNode].size(); i++) {</w:t>
        <w:br/>
        <w:t xml:space="preserve">        if (adj[curNode][i] != prev &amp;&amp; adj[curNode][i] != sc) {</w:t>
        <w:br/>
        <w:t xml:space="preserve">            chainNo++;</w:t>
        <w:br/>
        <w:t xml:space="preserve">            hld(adj[curNode][i], costs[curNode][i], curNode);</w:t>
        <w:br/>
        <w:t xml:space="preserve">        }</w:t>
        <w:br/>
        <w:t xml:space="preserve">    }</w:t>
        <w:br/>
        <w:t>}</w:t>
        <w:br/>
      </w:r>
    </w:p>
    <w:p>
      <w:pPr>
        <w:pStyle w:val="Heading1"/>
      </w:pPr>
      <w:r>
        <w:t>8. Tree Diameter</w:t>
      </w:r>
    </w:p>
    <w:p>
      <w:pPr>
        <w:pStyle w:val="Heading2"/>
      </w:pPr>
      <w:r>
        <w:t>Tree Diameter using DFS</w:t>
      </w:r>
    </w:p>
    <w:p>
      <w:r>
        <w:br/>
        <w:t>pair&lt;int, int&gt; dfs(int node, int parent, int depth) {</w:t>
        <w:br/>
        <w:t xml:space="preserve">    pair&lt;int, int&gt; res = {depth, node};</w:t>
        <w:br/>
        <w:t xml:space="preserve">    for (auto &amp;child : adj[node]) {</w:t>
        <w:br/>
        <w:t xml:space="preserve">        if (child != parent) {</w:t>
        <w:br/>
        <w:t xml:space="preserve">            res = max(res, dfs(child, node, depth + 1));</w:t>
        <w:br/>
        <w:t xml:space="preserve">        }</w:t>
        <w:br/>
        <w:t xml:space="preserve">    }</w:t>
        <w:br/>
        <w:t xml:space="preserve">    return res;</w:t>
        <w:br/>
        <w:t>}</w:t>
        <w:br/>
        <w:br/>
        <w:t>int treeDiameter(int root) {</w:t>
        <w:br/>
        <w:t xml:space="preserve">    pair&lt;int, int&gt; p = dfs(root, -1, 0);</w:t>
        <w:br/>
        <w:t xml:space="preserve">    pair&lt;int, int&gt; q = dfs(p.second, -1, 0);</w:t>
        <w:br/>
        <w:t xml:space="preserve">    return q.first;</w:t>
        <w:br/>
        <w:t>}</w:t>
        <w:br/>
      </w:r>
    </w:p>
    <w:p>
      <w:pPr>
        <w:pStyle w:val="Heading1"/>
      </w:pPr>
      <w:r>
        <w:t>9. Centroid Decomposition</w:t>
      </w:r>
    </w:p>
    <w:p>
      <w:pPr>
        <w:pStyle w:val="Heading2"/>
      </w:pPr>
      <w:r>
        <w:t>Centroid Decomposition Basics</w:t>
      </w:r>
    </w:p>
    <w:p>
      <w:r>
        <w:br/>
        <w:t>void dfs(int node, int parent) {</w:t>
        <w:br/>
        <w:t xml:space="preserve">    subsize[node] = 1;</w:t>
        <w:br/>
        <w:t xml:space="preserve">    for (int child : adj[node]) {</w:t>
        <w:br/>
        <w:t xml:space="preserve">        if (child != parent &amp;&amp; !deleted[child]) {</w:t>
        <w:br/>
        <w:t xml:space="preserve">            dfs(child, node);</w:t>
        <w:br/>
        <w:t xml:space="preserve">            subsize[node] += subsize[child];</w:t>
        <w:br/>
        <w:t xml:space="preserve">        }</w:t>
        <w:br/>
        <w:t xml:space="preserve">    }</w:t>
        <w:br/>
        <w:t>}</w:t>
        <w:br/>
        <w:br/>
        <w:t>int getCentroid(int node, int parent, int n) {</w:t>
        <w:br/>
        <w:t xml:space="preserve">    for (int child : adj[node]) {</w:t>
        <w:br/>
        <w:t xml:space="preserve">        if (child != parent &amp;&amp; !deleted[child] &amp;&amp; subsize[child] &gt; n / 2) {</w:t>
        <w:br/>
        <w:t xml:space="preserve">            return getCentroid(child, node, n);</w:t>
        <w:br/>
        <w:t xml:space="preserve">        }</w:t>
        <w:br/>
        <w:t xml:space="preserve">    }</w:t>
        <w:br/>
        <w:t xml:space="preserve">    return node;</w:t>
        <w:br/>
        <w:t>}</w:t>
        <w:br/>
        <w:br/>
        <w:t>void centroidDecomposition(int root) {</w:t>
        <w:br/>
        <w:t xml:space="preserve">    dfs(root, -1);</w:t>
        <w:br/>
        <w:t xml:space="preserve">    int centroid = getCentroid(root, -1, subsize[root]);</w:t>
        <w:br/>
        <w:t xml:space="preserve">    deleted[centroid] = true;</w:t>
        <w:br/>
        <w:t xml:space="preserve">    // Process the centroid</w:t>
        <w:br/>
        <w:br/>
        <w:t xml:space="preserve">    for (int child : adj[centroid]) {</w:t>
        <w:br/>
        <w:t xml:space="preserve">        if (!deleted[child]) {</w:t>
        <w:br/>
        <w:t xml:space="preserve">            centroidDecomposition(child);</w:t>
        <w:br/>
        <w:t xml:space="preserve">        }</w:t>
        <w:br/>
        <w:t xml:space="preserve">    }</w:t>
        <w:br/>
        <w:t>}</w:t>
        <w:br/>
      </w:r>
    </w:p>
    <w:p>
      <w:pPr>
        <w:pStyle w:val="Heading1"/>
      </w:pPr>
      <w:r>
        <w:t>10. Miscellaneous Tips</w:t>
      </w:r>
    </w:p>
    <w:p>
      <w:r>
        <w:br/>
        <w:t>- Use recursion wisely and handle base cases properly.</w:t>
        <w:br/>
        <w:t>- Always keep an eye on time complexity, especially for large inputs.</w:t>
        <w:br/>
        <w:t>- Make use of efficient data structures like Fenwick Tree, Segment Tree, etc.</w:t>
        <w:br/>
        <w:t>- Practice problems on tree traversals, subtree queries, path queries, etc.</w:t>
        <w:br/>
        <w:t>- Read editorial and other solutions after solving to learn new techniques.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