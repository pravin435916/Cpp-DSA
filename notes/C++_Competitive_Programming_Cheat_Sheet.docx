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0FC40" w14:textId="77777777" w:rsidR="00F36EC5" w:rsidRDefault="00000000">
      <w:pPr>
        <w:pStyle w:val="Title"/>
      </w:pPr>
      <w:r>
        <w:t>C++ Competitive Programming Cheat Sheet</w:t>
      </w:r>
    </w:p>
    <w:p w14:paraId="052A2122" w14:textId="77777777" w:rsidR="00F36EC5" w:rsidRDefault="00000000">
      <w:pPr>
        <w:pStyle w:val="Heading1"/>
      </w:pPr>
      <w:r>
        <w:t>1. Basic Syntax and I/O</w:t>
      </w:r>
    </w:p>
    <w:p w14:paraId="3C45CED2" w14:textId="77777777" w:rsidR="00F36EC5" w:rsidRDefault="00000000">
      <w:r>
        <w:br/>
        <w:t>#include &lt;iostream&gt;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a;</w:t>
      </w:r>
      <w:r>
        <w:br/>
        <w:t xml:space="preserve">    cin &gt;&gt; a;</w:t>
      </w:r>
      <w:r>
        <w:br/>
        <w:t xml:space="preserve">    cout &lt;&lt; "Value of a: " &lt;&lt; a &lt;&lt; endl;</w:t>
      </w:r>
      <w:r>
        <w:br/>
        <w:t xml:space="preserve">    return 0;</w:t>
      </w:r>
      <w:r>
        <w:br/>
        <w:t>}</w:t>
      </w:r>
      <w:r>
        <w:br/>
      </w:r>
      <w:r>
        <w:br/>
        <w:t>// Faster I/O</w:t>
      </w:r>
      <w:r>
        <w:br/>
        <w:t>ios_base::sync_with_stdio(false);</w:t>
      </w:r>
      <w:r>
        <w:br/>
        <w:t>cin.tie(NULL);</w:t>
      </w:r>
      <w:r>
        <w:br/>
      </w:r>
    </w:p>
    <w:p w14:paraId="5D1C3457" w14:textId="77777777" w:rsidR="00F36EC5" w:rsidRDefault="00000000">
      <w:pPr>
        <w:pStyle w:val="Heading1"/>
      </w:pPr>
      <w:r>
        <w:t>2. Data Structures</w:t>
      </w:r>
    </w:p>
    <w:p w14:paraId="1E10D695" w14:textId="77777777" w:rsidR="00F36EC5" w:rsidRDefault="00000000">
      <w:pPr>
        <w:pStyle w:val="Heading2"/>
      </w:pPr>
      <w:r>
        <w:t>Arrays</w:t>
      </w:r>
    </w:p>
    <w:p w14:paraId="0704D7F7" w14:textId="77777777" w:rsidR="00F36EC5" w:rsidRDefault="00000000">
      <w:r>
        <w:br/>
        <w:t>int arr[100]; // Declaration</w:t>
      </w:r>
      <w:r>
        <w:br/>
      </w:r>
    </w:p>
    <w:p w14:paraId="5FDDDD4B" w14:textId="77777777" w:rsidR="00F36EC5" w:rsidRDefault="00000000">
      <w:pPr>
        <w:pStyle w:val="Heading2"/>
      </w:pPr>
      <w:r>
        <w:t>Vectors</w:t>
      </w:r>
    </w:p>
    <w:p w14:paraId="5D7F79C9" w14:textId="77777777" w:rsidR="00F36EC5" w:rsidRDefault="00000000">
      <w:r>
        <w:br/>
        <w:t>#include &lt;vector&gt;</w:t>
      </w:r>
      <w:r>
        <w:br/>
        <w:t>vector&lt;int&gt; v; // Dynamic array</w:t>
      </w:r>
      <w:r>
        <w:br/>
        <w:t>v.push_back(1); // Add element</w:t>
      </w:r>
      <w:r>
        <w:br/>
        <w:t>v.pop_back(); // Remove element</w:t>
      </w:r>
      <w:r>
        <w:br/>
      </w:r>
    </w:p>
    <w:p w14:paraId="7E6FF14D" w14:textId="77777777" w:rsidR="00F36EC5" w:rsidRDefault="00000000">
      <w:pPr>
        <w:pStyle w:val="Heading2"/>
      </w:pPr>
      <w:r>
        <w:t>Pairs</w:t>
      </w:r>
    </w:p>
    <w:p w14:paraId="27891CA6" w14:textId="77777777" w:rsidR="00F36EC5" w:rsidRDefault="00000000">
      <w:r>
        <w:br/>
        <w:t>#include &lt;utility&gt;</w:t>
      </w:r>
      <w:r>
        <w:br/>
        <w:t>pair&lt;int, int&gt; p = {1, 2};</w:t>
      </w:r>
      <w:r>
        <w:br/>
        <w:t>cout &lt;&lt; p.first &lt;&lt; " " &lt;&lt; p.second &lt;&lt; endl;</w:t>
      </w:r>
      <w:r>
        <w:br/>
      </w:r>
    </w:p>
    <w:p w14:paraId="521CC194" w14:textId="77777777" w:rsidR="00F36EC5" w:rsidRDefault="00000000">
      <w:pPr>
        <w:pStyle w:val="Heading1"/>
      </w:pPr>
      <w:r>
        <w:t>3. Algorithms</w:t>
      </w:r>
    </w:p>
    <w:p w14:paraId="343B2A3A" w14:textId="77777777" w:rsidR="00F36EC5" w:rsidRDefault="00000000">
      <w:pPr>
        <w:pStyle w:val="Heading2"/>
      </w:pPr>
      <w:r>
        <w:t>Sorting</w:t>
      </w:r>
    </w:p>
    <w:p w14:paraId="5CCFB648" w14:textId="77777777" w:rsidR="00F36EC5" w:rsidRDefault="00000000">
      <w:r>
        <w:br/>
        <w:t>#include &lt;algorithm&gt;</w:t>
      </w:r>
      <w:r>
        <w:br/>
        <w:t>vector&lt;int&gt; v = {4, 2, 3, 1};</w:t>
      </w:r>
      <w:r>
        <w:br/>
      </w:r>
      <w:r>
        <w:lastRenderedPageBreak/>
        <w:t>sort(v.begin(), v.end()); // Sort vector</w:t>
      </w:r>
      <w:r>
        <w:br/>
      </w:r>
    </w:p>
    <w:p w14:paraId="2790BF60" w14:textId="77777777" w:rsidR="00F36EC5" w:rsidRDefault="00000000">
      <w:pPr>
        <w:pStyle w:val="Heading2"/>
      </w:pPr>
      <w:r>
        <w:t>Binary Search</w:t>
      </w:r>
    </w:p>
    <w:p w14:paraId="770A89D5" w14:textId="77777777" w:rsidR="00F36EC5" w:rsidRDefault="00000000">
      <w:r>
        <w:br/>
        <w:t>#include &lt;algorithm&gt;</w:t>
      </w:r>
      <w:r>
        <w:br/>
        <w:t>int idx = lower_bound(v.begin(), v.end(), 3) - v.begin();</w:t>
      </w:r>
      <w:r>
        <w:br/>
      </w:r>
    </w:p>
    <w:p w14:paraId="6A56A6EA" w14:textId="77777777" w:rsidR="00F36EC5" w:rsidRDefault="00000000">
      <w:pPr>
        <w:pStyle w:val="Heading1"/>
      </w:pPr>
      <w:r>
        <w:t>4. STL (Standard Template Library)</w:t>
      </w:r>
    </w:p>
    <w:p w14:paraId="194E46A3" w14:textId="77777777" w:rsidR="00F36EC5" w:rsidRDefault="00000000">
      <w:pPr>
        <w:pStyle w:val="Heading2"/>
      </w:pPr>
      <w:r>
        <w:t>Set</w:t>
      </w:r>
    </w:p>
    <w:p w14:paraId="6AF896B5" w14:textId="77777777" w:rsidR="00F36EC5" w:rsidRDefault="00000000">
      <w:r>
        <w:br/>
        <w:t>#include &lt;set&gt;</w:t>
      </w:r>
      <w:r>
        <w:br/>
        <w:t>set&lt;int&gt; s;</w:t>
      </w:r>
      <w:r>
        <w:br/>
        <w:t>s.insert(1);</w:t>
      </w:r>
      <w:r>
        <w:br/>
        <w:t>s.erase(1);</w:t>
      </w:r>
      <w:r>
        <w:br/>
      </w:r>
    </w:p>
    <w:p w14:paraId="5DBA8022" w14:textId="77777777" w:rsidR="00F36EC5" w:rsidRDefault="00000000">
      <w:pPr>
        <w:pStyle w:val="Heading2"/>
      </w:pPr>
      <w:r>
        <w:t>Map</w:t>
      </w:r>
    </w:p>
    <w:p w14:paraId="56D28539" w14:textId="77777777" w:rsidR="00F36EC5" w:rsidRDefault="00000000">
      <w:r>
        <w:br/>
        <w:t>#include &lt;map&gt;</w:t>
      </w:r>
      <w:r>
        <w:br/>
        <w:t>map&lt;int, int&gt; m;</w:t>
      </w:r>
      <w:r>
        <w:br/>
        <w:t>m[1] = 2;</w:t>
      </w:r>
      <w:r>
        <w:br/>
        <w:t>cout &lt;&lt; m[1] &lt;&lt; endl;</w:t>
      </w:r>
      <w:r>
        <w:br/>
      </w:r>
    </w:p>
    <w:p w14:paraId="654DB29F" w14:textId="77777777" w:rsidR="00F36EC5" w:rsidRDefault="00000000">
      <w:pPr>
        <w:pStyle w:val="Heading1"/>
      </w:pPr>
      <w:r>
        <w:t>5. Dynamic Programming</w:t>
      </w:r>
    </w:p>
    <w:p w14:paraId="70CA7293" w14:textId="77777777" w:rsidR="00F36EC5" w:rsidRDefault="00000000">
      <w:pPr>
        <w:pStyle w:val="Heading2"/>
      </w:pPr>
      <w:r>
        <w:t>Fibonacci Sequence</w:t>
      </w:r>
    </w:p>
    <w:p w14:paraId="219A5210" w14:textId="77777777" w:rsidR="00F36EC5" w:rsidRDefault="00000000">
      <w:r>
        <w:br/>
        <w:t>int fib(int n) {</w:t>
      </w:r>
      <w:r>
        <w:br/>
        <w:t xml:space="preserve">    int dp[n+1];</w:t>
      </w:r>
      <w:r>
        <w:br/>
        <w:t xml:space="preserve">    dp[0] = dp[1] = 1;</w:t>
      </w:r>
      <w:r>
        <w:br/>
        <w:t xml:space="preserve">    for(int i = 2; i &lt;= n; ++i)</w:t>
      </w:r>
      <w:r>
        <w:br/>
        <w:t xml:space="preserve">        dp[i] = dp[i-1] + dp[i-2];</w:t>
      </w:r>
      <w:r>
        <w:br/>
        <w:t xml:space="preserve">    return dp[n];</w:t>
      </w:r>
      <w:r>
        <w:br/>
        <w:t>}</w:t>
      </w:r>
      <w:r>
        <w:br/>
      </w:r>
    </w:p>
    <w:p w14:paraId="384AEF94" w14:textId="77777777" w:rsidR="00F36EC5" w:rsidRDefault="00000000">
      <w:pPr>
        <w:pStyle w:val="Heading1"/>
      </w:pPr>
      <w:r>
        <w:t>6. Graph Algorithms</w:t>
      </w:r>
    </w:p>
    <w:p w14:paraId="2DD5CA59" w14:textId="77777777" w:rsidR="00F36EC5" w:rsidRDefault="00000000">
      <w:pPr>
        <w:pStyle w:val="Heading2"/>
      </w:pPr>
      <w:r>
        <w:t>BFS</w:t>
      </w:r>
    </w:p>
    <w:p w14:paraId="7DC07A0A" w14:textId="77777777" w:rsidR="00F36EC5" w:rsidRDefault="00000000">
      <w:r>
        <w:br/>
        <w:t>#include &lt;queue&gt;</w:t>
      </w:r>
      <w:r>
        <w:br/>
        <w:t>vector&lt;int&gt; adj[100];</w:t>
      </w:r>
      <w:r>
        <w:br/>
        <w:t>bool visited[100];</w:t>
      </w:r>
      <w:r>
        <w:br/>
      </w:r>
      <w:r>
        <w:br/>
        <w:t>void bfs(int start) {</w:t>
      </w:r>
      <w:r>
        <w:br/>
      </w:r>
      <w:r>
        <w:lastRenderedPageBreak/>
        <w:t xml:space="preserve">    queue&lt;int&gt; q;</w:t>
      </w:r>
      <w:r>
        <w:br/>
        <w:t xml:space="preserve">    q.push(start);</w:t>
      </w:r>
      <w:r>
        <w:br/>
        <w:t xml:space="preserve">    visited[start] = true;</w:t>
      </w:r>
      <w:r>
        <w:br/>
        <w:t xml:space="preserve">    while(!q.empty()) {</w:t>
      </w:r>
      <w:r>
        <w:br/>
        <w:t xml:space="preserve">        int node = q.front();</w:t>
      </w:r>
      <w:r>
        <w:br/>
        <w:t xml:space="preserve">        q.pop();</w:t>
      </w:r>
      <w:r>
        <w:br/>
        <w:t xml:space="preserve">        for(int neighbor : adj[node]) {</w:t>
      </w:r>
      <w:r>
        <w:br/>
        <w:t xml:space="preserve">            if(!visited[neighbor]) {</w:t>
      </w:r>
      <w:r>
        <w:br/>
        <w:t xml:space="preserve">                q.push(neighbor);</w:t>
      </w:r>
      <w:r>
        <w:br/>
        <w:t xml:space="preserve">                visited[neighbor]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C16DD4C" w14:textId="77777777" w:rsidR="00F36EC5" w:rsidRDefault="00000000">
      <w:pPr>
        <w:pStyle w:val="Heading1"/>
      </w:pPr>
      <w:r>
        <w:t>7. Tree Algorithms</w:t>
      </w:r>
    </w:p>
    <w:p w14:paraId="74349CA0" w14:textId="77777777" w:rsidR="00F36EC5" w:rsidRDefault="00000000">
      <w:pPr>
        <w:pStyle w:val="Heading2"/>
      </w:pPr>
      <w:r>
        <w:t>DFS</w:t>
      </w:r>
    </w:p>
    <w:p w14:paraId="2169952C" w14:textId="77777777" w:rsidR="00F36EC5" w:rsidRDefault="00000000">
      <w:r>
        <w:br/>
        <w:t>void dfs(int node) {</w:t>
      </w:r>
      <w:r>
        <w:br/>
        <w:t xml:space="preserve">    visited[node] = true;</w:t>
      </w:r>
      <w:r>
        <w:br/>
        <w:t xml:space="preserve">    for(int neighbor : adj[node]) {</w:t>
      </w:r>
      <w:r>
        <w:br/>
        <w:t xml:space="preserve">        if(!visited[neighbor])</w:t>
      </w:r>
      <w:r>
        <w:br/>
        <w:t xml:space="preserve">            dfs(neighbor);</w:t>
      </w:r>
      <w:r>
        <w:br/>
        <w:t xml:space="preserve">    }</w:t>
      </w:r>
      <w:r>
        <w:br/>
        <w:t>}</w:t>
      </w:r>
      <w:r>
        <w:br/>
      </w:r>
    </w:p>
    <w:p w14:paraId="6A8C73F3" w14:textId="77777777" w:rsidR="00F36EC5" w:rsidRDefault="00000000">
      <w:pPr>
        <w:pStyle w:val="Heading1"/>
      </w:pPr>
      <w:r>
        <w:t>8. Mathematics</w:t>
      </w:r>
    </w:p>
    <w:p w14:paraId="29492F9C" w14:textId="77777777" w:rsidR="00F36EC5" w:rsidRDefault="00000000">
      <w:pPr>
        <w:pStyle w:val="Heading2"/>
      </w:pPr>
      <w:r>
        <w:t>GCD</w:t>
      </w:r>
    </w:p>
    <w:p w14:paraId="77B43096" w14:textId="77777777" w:rsidR="00F36EC5" w:rsidRDefault="00000000">
      <w:r>
        <w:br/>
        <w:t>int gcd(int a, int b) {</w:t>
      </w:r>
      <w:r>
        <w:br/>
        <w:t xml:space="preserve">    return b == 0 ? a : gcd(b, a % b);</w:t>
      </w:r>
      <w:r>
        <w:br/>
        <w:t>}</w:t>
      </w:r>
      <w:r>
        <w:br/>
      </w:r>
    </w:p>
    <w:p w14:paraId="56B8DE2E" w14:textId="77777777" w:rsidR="00F36EC5" w:rsidRDefault="00000000">
      <w:pPr>
        <w:pStyle w:val="Heading1"/>
      </w:pPr>
      <w:r>
        <w:t>9. Bit Manipulation</w:t>
      </w:r>
    </w:p>
    <w:p w14:paraId="0D3075F0" w14:textId="77777777" w:rsidR="00F36EC5" w:rsidRDefault="00000000">
      <w:pPr>
        <w:pStyle w:val="Heading2"/>
      </w:pPr>
      <w:r>
        <w:t>Check if a Number is Power of 2</w:t>
      </w:r>
    </w:p>
    <w:p w14:paraId="172928E5" w14:textId="77777777" w:rsidR="00F36EC5" w:rsidRDefault="00000000">
      <w:r>
        <w:br/>
        <w:t>bool isPowerOfTwo(int n) {</w:t>
      </w:r>
      <w:r>
        <w:br/>
        <w:t xml:space="preserve">    return (n &amp;&amp; !(n &amp; (n - 1)));</w:t>
      </w:r>
      <w:r>
        <w:br/>
        <w:t>}</w:t>
      </w:r>
      <w:r>
        <w:br/>
      </w:r>
    </w:p>
    <w:p w14:paraId="21128F38" w14:textId="77777777" w:rsidR="00F36EC5" w:rsidRDefault="00000000">
      <w:pPr>
        <w:pStyle w:val="Heading1"/>
      </w:pPr>
      <w:r>
        <w:lastRenderedPageBreak/>
        <w:t>10. String Algorithms</w:t>
      </w:r>
    </w:p>
    <w:p w14:paraId="600D0965" w14:textId="77777777" w:rsidR="00F36EC5" w:rsidRDefault="00000000">
      <w:pPr>
        <w:pStyle w:val="Heading2"/>
      </w:pPr>
      <w:r>
        <w:t>KMP Algorithm</w:t>
      </w:r>
    </w:p>
    <w:p w14:paraId="6F2E4E6A" w14:textId="77777777" w:rsidR="00F36EC5" w:rsidRDefault="00000000">
      <w:r>
        <w:br/>
        <w:t>vector&lt;int&gt; computeLPSArray(string pat) {</w:t>
      </w:r>
      <w:r>
        <w:br/>
        <w:t xml:space="preserve">    int M = pat.length();</w:t>
      </w:r>
      <w:r>
        <w:br/>
        <w:t xml:space="preserve">    vector&lt;int&gt; lps(M);</w:t>
      </w:r>
      <w:r>
        <w:br/>
        <w:t xml:space="preserve">    int len = 0;</w:t>
      </w:r>
      <w:r>
        <w:br/>
        <w:t xml:space="preserve">    lps[0] = 0;</w:t>
      </w:r>
      <w:r>
        <w:br/>
        <w:t xml:space="preserve">    int i = 1;</w:t>
      </w:r>
      <w:r>
        <w:br/>
        <w:t xml:space="preserve">    while (i &lt; M) {</w:t>
      </w:r>
      <w:r>
        <w:br/>
        <w:t xml:space="preserve">        if (pat[i] == pat[len]) {</w:t>
      </w:r>
      <w:r>
        <w:br/>
        <w:t xml:space="preserve">            len++;</w:t>
      </w:r>
      <w:r>
        <w:br/>
        <w:t xml:space="preserve">            lps[i] = len;</w:t>
      </w:r>
      <w:r>
        <w:br/>
        <w:t xml:space="preserve">            i++;</w:t>
      </w:r>
      <w:r>
        <w:br/>
        <w:t xml:space="preserve">        } else {</w:t>
      </w:r>
      <w:r>
        <w:br/>
        <w:t xml:space="preserve">            if (len != 0) {</w:t>
      </w:r>
      <w:r>
        <w:br/>
        <w:t xml:space="preserve">                len = lps[len - 1];</w:t>
      </w:r>
      <w:r>
        <w:br/>
        <w:t xml:space="preserve">            } else {</w:t>
      </w:r>
      <w:r>
        <w:br/>
        <w:t xml:space="preserve">                lps[i] = 0;</w:t>
      </w:r>
      <w:r>
        <w:br/>
        <w:t xml:space="preserve">                i++;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return lps;</w:t>
      </w:r>
      <w:r>
        <w:br/>
        <w:t>}</w:t>
      </w:r>
      <w:r>
        <w:br/>
      </w:r>
    </w:p>
    <w:p w14:paraId="5E8339D5" w14:textId="77777777" w:rsidR="00F36EC5" w:rsidRDefault="00000000">
      <w:pPr>
        <w:pStyle w:val="Heading1"/>
      </w:pPr>
      <w:r>
        <w:t>11. Miscellaneous Tips</w:t>
      </w:r>
    </w:p>
    <w:p w14:paraId="6B4E8DFF" w14:textId="77777777" w:rsidR="00F36EC5" w:rsidRDefault="00000000">
      <w:r>
        <w:br/>
        <w:t>- Practice problem-solving regularly on platforms like Codeforces, LeetCode, and HackerRank.</w:t>
      </w:r>
      <w:r>
        <w:br/>
        <w:t>- Learn and use efficient data structures and algorithms.</w:t>
      </w:r>
      <w:r>
        <w:br/>
        <w:t>- Participate in coding contests to improve speed and accuracy.</w:t>
      </w:r>
      <w:r>
        <w:br/>
      </w:r>
    </w:p>
    <w:sectPr w:rsidR="00F36EC5" w:rsidSect="00165A21">
      <w:pgSz w:w="12240" w:h="15840"/>
      <w:pgMar w:top="454" w:right="794" w:bottom="0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1071711">
    <w:abstractNumId w:val="8"/>
  </w:num>
  <w:num w:numId="2" w16cid:durableId="666594092">
    <w:abstractNumId w:val="6"/>
  </w:num>
  <w:num w:numId="3" w16cid:durableId="1270579052">
    <w:abstractNumId w:val="5"/>
  </w:num>
  <w:num w:numId="4" w16cid:durableId="829447056">
    <w:abstractNumId w:val="4"/>
  </w:num>
  <w:num w:numId="5" w16cid:durableId="816340860">
    <w:abstractNumId w:val="7"/>
  </w:num>
  <w:num w:numId="6" w16cid:durableId="1213423672">
    <w:abstractNumId w:val="3"/>
  </w:num>
  <w:num w:numId="7" w16cid:durableId="271712310">
    <w:abstractNumId w:val="2"/>
  </w:num>
  <w:num w:numId="8" w16cid:durableId="1914729668">
    <w:abstractNumId w:val="1"/>
  </w:num>
  <w:num w:numId="9" w16cid:durableId="186339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A21"/>
    <w:rsid w:val="0029639D"/>
    <w:rsid w:val="00326F90"/>
    <w:rsid w:val="00AA1D8D"/>
    <w:rsid w:val="00B47730"/>
    <w:rsid w:val="00B74C68"/>
    <w:rsid w:val="00CB0664"/>
    <w:rsid w:val="00F36E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1D3F8"/>
  <w14:defaultImageDpi w14:val="300"/>
  <w15:docId w15:val="{1BED4542-99EC-4F2C-BA0F-5B173913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2199</Characters>
  <Application>Microsoft Office Word</Application>
  <DocSecurity>0</DocSecurity>
  <Lines>183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pravin nandankar</cp:lastModifiedBy>
  <cp:revision>2</cp:revision>
  <dcterms:created xsi:type="dcterms:W3CDTF">2013-12-23T23:15:00Z</dcterms:created>
  <dcterms:modified xsi:type="dcterms:W3CDTF">2024-07-18T19:01:00Z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8f46ab207e73605222df40f014631c6bb0f540096244ea170c4779c291e2fd87</vt:lpwstr>
  </property>
</Properties>
</file>