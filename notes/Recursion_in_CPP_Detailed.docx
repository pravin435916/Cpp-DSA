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E04C3" w14:textId="36AA6612" w:rsidR="00B67BD7" w:rsidRPr="00BA16A4" w:rsidRDefault="00000000">
      <w:pPr>
        <w:pStyle w:val="Title"/>
        <w:rPr>
          <w:sz w:val="24"/>
          <w:szCs w:val="24"/>
        </w:rPr>
      </w:pPr>
      <w:r>
        <w:t>Recursion in C++</w:t>
      </w:r>
      <w:r w:rsidR="00BA16A4">
        <w:t xml:space="preserve">                                         </w:t>
      </w:r>
      <w:r w:rsidR="00BA16A4" w:rsidRPr="00BA16A4">
        <w:rPr>
          <w:sz w:val="24"/>
          <w:szCs w:val="24"/>
        </w:rPr>
        <w:t>| Pravin Nandankar</w:t>
      </w:r>
    </w:p>
    <w:p w14:paraId="5B698388" w14:textId="77777777" w:rsidR="00B67BD7" w:rsidRDefault="00000000">
      <w:pPr>
        <w:pStyle w:val="Heading1"/>
      </w:pPr>
      <w:r>
        <w:t>Definition:</w:t>
      </w:r>
    </w:p>
    <w:p w14:paraId="79E7D850" w14:textId="77777777" w:rsidR="00B67BD7" w:rsidRDefault="00000000">
      <w:r>
        <w:t>Recursion is a programming technique where a function calls itself in order to solve a problem. The recursive function generally has two parts:</w:t>
      </w:r>
      <w:r>
        <w:br/>
        <w:t>1. Base Case: The condition under which the function stops calling itself.</w:t>
      </w:r>
      <w:r>
        <w:br/>
        <w:t>2. Recursive Case: The part where the function calls itself with a different argument.</w:t>
      </w:r>
    </w:p>
    <w:p w14:paraId="4E626215" w14:textId="77777777" w:rsidR="00B67BD7" w:rsidRDefault="00000000">
      <w:pPr>
        <w:pStyle w:val="Heading1"/>
      </w:pPr>
      <w:r>
        <w:t>Example of a Recursive Function:</w:t>
      </w:r>
    </w:p>
    <w:p w14:paraId="2F59A48F" w14:textId="77777777" w:rsidR="00B67BD7" w:rsidRDefault="00000000">
      <w:r>
        <w:t>#include &lt;iostream&gt;</w:t>
      </w:r>
      <w:r>
        <w:br/>
        <w:t>using namespace std;</w:t>
      </w:r>
      <w:r>
        <w:br/>
      </w:r>
      <w:r>
        <w:br/>
        <w:t>int factorial(int n) {</w:t>
      </w:r>
      <w:r>
        <w:br/>
        <w:t xml:space="preserve">    if (n &lt;= 1) return 1; // Base case</w:t>
      </w:r>
      <w:r>
        <w:br/>
        <w:t xml:space="preserve">    else return n * factorial(n - 1); // Recursive case</w:t>
      </w:r>
      <w:r>
        <w:br/>
        <w:t>}</w:t>
      </w:r>
      <w:r>
        <w:br/>
      </w:r>
      <w:r>
        <w:br/>
        <w:t>int main() {</w:t>
      </w:r>
      <w:r>
        <w:br/>
        <w:t xml:space="preserve">    int num = 5;</w:t>
      </w:r>
      <w:r>
        <w:br/>
        <w:t xml:space="preserve">    cout &lt;&lt; "Factorial of " &lt;&lt; num &lt;&lt; " is " &lt;&lt; factorial(num) &lt;&lt; endl;</w:t>
      </w:r>
      <w:r>
        <w:br/>
        <w:t xml:space="preserve">    return 0;</w:t>
      </w:r>
      <w:r>
        <w:br/>
        <w:t>}</w:t>
      </w:r>
    </w:p>
    <w:p w14:paraId="1D0ACF21" w14:textId="77777777" w:rsidR="00B67BD7" w:rsidRDefault="00000000">
      <w:pPr>
        <w:pStyle w:val="Heading1"/>
      </w:pPr>
      <w:r>
        <w:t>Advantages of Recursion:</w:t>
      </w:r>
    </w:p>
    <w:p w14:paraId="42B8DBE9" w14:textId="77777777" w:rsidR="00B67BD7" w:rsidRDefault="00000000">
      <w:r>
        <w:t>- Simplifies code for problems that can be broken into similar sub-problems.</w:t>
      </w:r>
      <w:r>
        <w:br/>
        <w:t>- Easier to write and understand for problems like tree traversals, sorting algorithms, etc.</w:t>
      </w:r>
    </w:p>
    <w:p w14:paraId="48D958F4" w14:textId="77777777" w:rsidR="00B67BD7" w:rsidRDefault="00000000">
      <w:pPr>
        <w:pStyle w:val="Heading1"/>
      </w:pPr>
      <w:r>
        <w:t>Disadvantages of Recursion:</w:t>
      </w:r>
    </w:p>
    <w:p w14:paraId="55366447" w14:textId="77777777" w:rsidR="00B67BD7" w:rsidRDefault="00000000">
      <w:r>
        <w:t>- Can lead to excessive memory use and stack overflow if not implemented correctly.</w:t>
      </w:r>
      <w:r>
        <w:br/>
        <w:t>- Generally slower than iterative solutions due to function call overhead.</w:t>
      </w:r>
    </w:p>
    <w:p w14:paraId="22B1D741" w14:textId="77777777" w:rsidR="00B67BD7" w:rsidRDefault="00000000">
      <w:pPr>
        <w:pStyle w:val="Heading1"/>
      </w:pPr>
      <w:r>
        <w:t>Questions</w:t>
      </w:r>
    </w:p>
    <w:p w14:paraId="1B9B9BD4" w14:textId="77777777" w:rsidR="00B67BD7" w:rsidRDefault="00000000">
      <w:pPr>
        <w:pStyle w:val="Heading2"/>
      </w:pPr>
      <w:r>
        <w:t>Easy</w:t>
      </w:r>
    </w:p>
    <w:p w14:paraId="474E62F9" w14:textId="7D324F5F" w:rsidR="00B67BD7" w:rsidRDefault="00000000" w:rsidP="00BA16A4">
      <w:r>
        <w:t>1. Factorial</w:t>
      </w:r>
      <w:r w:rsidR="00BA16A4">
        <w:t xml:space="preserve"> </w:t>
      </w:r>
      <w:r>
        <w:br/>
        <w:t xml:space="preserve">int </w:t>
      </w:r>
      <w:proofErr w:type="gramStart"/>
      <w:r>
        <w:t>factorial(</w:t>
      </w:r>
      <w:proofErr w:type="gramEnd"/>
      <w:r>
        <w:t>int n) {</w:t>
      </w:r>
      <w:r>
        <w:br/>
        <w:t xml:space="preserve">    if (n &lt;= 1) return 1; // Base case</w:t>
      </w:r>
      <w:r>
        <w:br/>
        <w:t xml:space="preserve">    else return n * factorial(n - 1); // Recursive case</w:t>
      </w:r>
      <w:r>
        <w:br/>
        <w:t>}</w:t>
      </w:r>
    </w:p>
    <w:p w14:paraId="65FF99F6" w14:textId="0994AAEE" w:rsidR="00B67BD7" w:rsidRDefault="00000000" w:rsidP="00BA16A4">
      <w:r>
        <w:t>2. Fibonacci Series</w:t>
      </w:r>
      <w:r>
        <w:br/>
        <w:t xml:space="preserve">int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int n) {</w:t>
      </w:r>
      <w:r>
        <w:br/>
        <w:t xml:space="preserve">    if (n &lt;= 1) return n; // Base case</w:t>
      </w:r>
      <w:r>
        <w:br/>
        <w:t xml:space="preserve">    else return fibonacci(n - 1) + fibonacci(n - 2); // Recursive case</w:t>
      </w:r>
      <w:r>
        <w:br/>
        <w:t>}</w:t>
      </w:r>
    </w:p>
    <w:p w14:paraId="59D68E83" w14:textId="3C7F4555" w:rsidR="00BA16A4" w:rsidRDefault="00BA16A4" w:rsidP="00BA16A4">
      <w:r>
        <w:lastRenderedPageBreak/>
        <w:t>3.</w:t>
      </w:r>
      <w:r w:rsidRPr="00BA16A4">
        <w:rPr>
          <w:b/>
          <w:bCs/>
        </w:rPr>
        <w:t>Array Based</w:t>
      </w:r>
    </w:p>
    <w:p w14:paraId="7C2DEEB3" w14:textId="0E1BE8C0" w:rsidR="00BA16A4" w:rsidRDefault="00BA16A4">
      <w:r w:rsidRPr="00BA16A4">
        <w:t xml:space="preserve">int </w:t>
      </w:r>
      <w:proofErr w:type="spellStart"/>
      <w:proofErr w:type="gramStart"/>
      <w:r w:rsidRPr="00BA16A4">
        <w:t>sumofn</w:t>
      </w:r>
      <w:proofErr w:type="spellEnd"/>
      <w:r w:rsidRPr="00BA16A4">
        <w:t>(</w:t>
      </w:r>
      <w:proofErr w:type="gramEnd"/>
      <w:r w:rsidRPr="00BA16A4">
        <w:t>int n) {</w:t>
      </w:r>
      <w:r w:rsidRPr="00BA16A4">
        <w:cr/>
        <w:t xml:space="preserve">    </w:t>
      </w:r>
      <w:proofErr w:type="gramStart"/>
      <w:r w:rsidRPr="00BA16A4">
        <w:t>if(</w:t>
      </w:r>
      <w:proofErr w:type="gramEnd"/>
      <w:r w:rsidRPr="00BA16A4">
        <w:t>n == 0) {</w:t>
      </w:r>
      <w:r w:rsidRPr="00BA16A4">
        <w:cr/>
        <w:t xml:space="preserve">        return 0;</w:t>
      </w:r>
      <w:r w:rsidRPr="00BA16A4">
        <w:cr/>
        <w:t xml:space="preserve">    }</w:t>
      </w:r>
      <w:r w:rsidRPr="00BA16A4">
        <w:cr/>
        <w:t xml:space="preserve">    return n + </w:t>
      </w:r>
      <w:proofErr w:type="spellStart"/>
      <w:r w:rsidRPr="00BA16A4">
        <w:t>sumofn</w:t>
      </w:r>
      <w:proofErr w:type="spellEnd"/>
      <w:r w:rsidRPr="00BA16A4">
        <w:t>(n-1);</w:t>
      </w:r>
      <w:r w:rsidRPr="00BA16A4">
        <w:cr/>
        <w:t>}</w:t>
      </w:r>
      <w:r w:rsidRPr="00BA16A4">
        <w:cr/>
        <w:t xml:space="preserve">int </w:t>
      </w:r>
      <w:proofErr w:type="spellStart"/>
      <w:r w:rsidRPr="00BA16A4">
        <w:t>sumOfArray</w:t>
      </w:r>
      <w:proofErr w:type="spellEnd"/>
      <w:r w:rsidRPr="00BA16A4">
        <w:t>(vector&lt;int&gt; &amp;v, int n) {</w:t>
      </w:r>
      <w:r w:rsidRPr="00BA16A4">
        <w:cr/>
        <w:t xml:space="preserve">    if (n == 0) return 0;</w:t>
      </w:r>
      <w:r w:rsidRPr="00BA16A4">
        <w:cr/>
        <w:t xml:space="preserve">    return v[n-1] + </w:t>
      </w:r>
      <w:proofErr w:type="spellStart"/>
      <w:proofErr w:type="gramStart"/>
      <w:r w:rsidRPr="00BA16A4">
        <w:t>sumOfArray</w:t>
      </w:r>
      <w:proofErr w:type="spellEnd"/>
      <w:r w:rsidRPr="00BA16A4">
        <w:t>(</w:t>
      </w:r>
      <w:proofErr w:type="gramEnd"/>
      <w:r w:rsidRPr="00BA16A4">
        <w:t>v, n - 1);</w:t>
      </w:r>
      <w:r w:rsidRPr="00BA16A4">
        <w:cr/>
        <w:t>}</w:t>
      </w:r>
      <w:r w:rsidRPr="00BA16A4">
        <w:cr/>
        <w:t xml:space="preserve">bool search(vector&lt;int&gt; </w:t>
      </w:r>
      <w:proofErr w:type="spellStart"/>
      <w:proofErr w:type="gramStart"/>
      <w:r w:rsidRPr="00BA16A4">
        <w:t>v,int</w:t>
      </w:r>
      <w:proofErr w:type="spellEnd"/>
      <w:proofErr w:type="gramEnd"/>
      <w:r w:rsidRPr="00BA16A4">
        <w:t xml:space="preserve"> </w:t>
      </w:r>
      <w:proofErr w:type="spellStart"/>
      <w:r w:rsidRPr="00BA16A4">
        <w:t>key,int</w:t>
      </w:r>
      <w:proofErr w:type="spellEnd"/>
      <w:r w:rsidRPr="00BA16A4">
        <w:t xml:space="preserve"> n) {</w:t>
      </w:r>
      <w:r w:rsidRPr="00BA16A4">
        <w:cr/>
        <w:t xml:space="preserve">    </w:t>
      </w:r>
      <w:proofErr w:type="gramStart"/>
      <w:r w:rsidRPr="00BA16A4">
        <w:t>if(</w:t>
      </w:r>
      <w:proofErr w:type="gramEnd"/>
      <w:r w:rsidRPr="00BA16A4">
        <w:t>n == 0) return false;</w:t>
      </w:r>
      <w:r w:rsidRPr="00BA16A4">
        <w:cr/>
        <w:t xml:space="preserve">    if(v[n-1] == key) return true;</w:t>
      </w:r>
      <w:r w:rsidRPr="00BA16A4">
        <w:cr/>
        <w:t xml:space="preserve">    return search(</w:t>
      </w:r>
      <w:proofErr w:type="gramStart"/>
      <w:r w:rsidRPr="00BA16A4">
        <w:t>v,key</w:t>
      </w:r>
      <w:proofErr w:type="gramEnd"/>
      <w:r w:rsidRPr="00BA16A4">
        <w:t>,n-1);</w:t>
      </w:r>
      <w:r w:rsidRPr="00BA16A4">
        <w:cr/>
        <w:t>}</w:t>
      </w:r>
      <w:r w:rsidRPr="00BA16A4">
        <w:cr/>
        <w:t xml:space="preserve">bool </w:t>
      </w:r>
      <w:proofErr w:type="spellStart"/>
      <w:proofErr w:type="gramStart"/>
      <w:r w:rsidRPr="00BA16A4">
        <w:t>searchCh</w:t>
      </w:r>
      <w:proofErr w:type="spellEnd"/>
      <w:r w:rsidRPr="00BA16A4">
        <w:t>(</w:t>
      </w:r>
      <w:proofErr w:type="gramEnd"/>
      <w:r w:rsidRPr="00BA16A4">
        <w:t xml:space="preserve">string </w:t>
      </w:r>
      <w:proofErr w:type="spellStart"/>
      <w:r w:rsidRPr="00BA16A4">
        <w:t>v,char</w:t>
      </w:r>
      <w:proofErr w:type="spellEnd"/>
      <w:r w:rsidRPr="00BA16A4">
        <w:t xml:space="preserve"> </w:t>
      </w:r>
      <w:proofErr w:type="spellStart"/>
      <w:r w:rsidRPr="00BA16A4">
        <w:t>ch,int</w:t>
      </w:r>
      <w:proofErr w:type="spellEnd"/>
      <w:r w:rsidRPr="00BA16A4">
        <w:t xml:space="preserve"> n) {</w:t>
      </w:r>
      <w:r w:rsidRPr="00BA16A4">
        <w:cr/>
        <w:t xml:space="preserve">    </w:t>
      </w:r>
      <w:proofErr w:type="gramStart"/>
      <w:r w:rsidRPr="00BA16A4">
        <w:t>if(</w:t>
      </w:r>
      <w:proofErr w:type="gramEnd"/>
      <w:r w:rsidRPr="00BA16A4">
        <w:t>n == -1) return false;</w:t>
      </w:r>
      <w:r w:rsidRPr="00BA16A4">
        <w:cr/>
        <w:t xml:space="preserve">    if(v[n] == </w:t>
      </w:r>
      <w:proofErr w:type="spellStart"/>
      <w:r w:rsidRPr="00BA16A4">
        <w:t>ch</w:t>
      </w:r>
      <w:proofErr w:type="spellEnd"/>
      <w:r w:rsidRPr="00BA16A4">
        <w:t>) return true;</w:t>
      </w:r>
      <w:r w:rsidRPr="00BA16A4">
        <w:cr/>
        <w:t xml:space="preserve">    return </w:t>
      </w:r>
      <w:proofErr w:type="spellStart"/>
      <w:r w:rsidRPr="00BA16A4">
        <w:t>searchCh</w:t>
      </w:r>
      <w:proofErr w:type="spellEnd"/>
      <w:r w:rsidRPr="00BA16A4">
        <w:t>(</w:t>
      </w:r>
      <w:proofErr w:type="gramStart"/>
      <w:r w:rsidRPr="00BA16A4">
        <w:t>v,ch</w:t>
      </w:r>
      <w:proofErr w:type="gramEnd"/>
      <w:r w:rsidRPr="00BA16A4">
        <w:t>,n-1);</w:t>
      </w:r>
      <w:r w:rsidRPr="00BA16A4">
        <w:cr/>
        <w:t>}</w:t>
      </w:r>
    </w:p>
    <w:p w14:paraId="19C26CA7" w14:textId="77777777" w:rsidR="00B67BD7" w:rsidRDefault="00000000">
      <w:pPr>
        <w:pStyle w:val="Heading2"/>
      </w:pPr>
      <w:r>
        <w:t>Medium</w:t>
      </w:r>
    </w:p>
    <w:p w14:paraId="52CF06ED" w14:textId="77777777" w:rsidR="00B67BD7" w:rsidRDefault="00000000">
      <w:r>
        <w:t>3. Sum of Digits</w:t>
      </w:r>
      <w:r>
        <w:br/>
        <w:t>- Problem: Write a recursive function to find the sum of digits of a number.</w:t>
      </w:r>
      <w:r>
        <w:br/>
        <w:t>- Code:</w:t>
      </w:r>
    </w:p>
    <w:p w14:paraId="6B499E24" w14:textId="77777777" w:rsidR="00B67BD7" w:rsidRDefault="00000000">
      <w:r>
        <w:t>#include &lt;iostream&gt;</w:t>
      </w:r>
      <w:r>
        <w:br/>
        <w:t>using namespace std;</w:t>
      </w:r>
      <w:r>
        <w:br/>
      </w:r>
      <w:r>
        <w:br/>
        <w:t>int sumOfDigits(int n) {</w:t>
      </w:r>
      <w:r>
        <w:br/>
        <w:t xml:space="preserve">    if (n == 0) return 0; // Base case</w:t>
      </w:r>
      <w:r>
        <w:br/>
        <w:t xml:space="preserve">    else return n % 10 + sumOfDigits(n / 10); // Recursive case</w:t>
      </w:r>
      <w:r>
        <w:br/>
        <w:t>}</w:t>
      </w:r>
      <w:r>
        <w:br/>
      </w:r>
      <w:r>
        <w:br/>
        <w:t>int main() {</w:t>
      </w:r>
      <w:r>
        <w:br/>
        <w:t xml:space="preserve">    int num = 1234;</w:t>
      </w:r>
      <w:r>
        <w:br/>
        <w:t xml:space="preserve">    cout &lt;&lt; "Sum of digits of " &lt;&lt; num &lt;&lt; " is " &lt;&lt; sumOfDigits(num) &lt;&lt; endl;</w:t>
      </w:r>
      <w:r>
        <w:br/>
        <w:t xml:space="preserve">    return 0;</w:t>
      </w:r>
      <w:r>
        <w:br/>
        <w:t>}</w:t>
      </w:r>
    </w:p>
    <w:p w14:paraId="23CA1FD2" w14:textId="16C0A5DD" w:rsidR="00B67BD7" w:rsidRDefault="00000000">
      <w:r>
        <w:t>4. Reverse a String</w:t>
      </w:r>
      <w:r>
        <w:br/>
        <w:t>- Problem: Write a recursive function to reverse a given string.</w:t>
      </w:r>
      <w:r w:rsidR="00BA16A4">
        <w:t xml:space="preserve"> </w:t>
      </w:r>
      <w:r>
        <w:br/>
        <w:t xml:space="preserve">void </w:t>
      </w:r>
      <w:proofErr w:type="gramStart"/>
      <w:r>
        <w:t>reverseString(</w:t>
      </w:r>
      <w:proofErr w:type="gramEnd"/>
      <w:r>
        <w:t>string&amp; str, int start, int end) {</w:t>
      </w:r>
      <w:r>
        <w:br/>
        <w:t xml:space="preserve">    if (start &gt;= end) return; // Base case</w:t>
      </w:r>
      <w:r>
        <w:br/>
        <w:t xml:space="preserve">    swap(str[start], str[end]); // Swap characters</w:t>
      </w:r>
      <w:r>
        <w:br/>
        <w:t xml:space="preserve">    reverseString(str, start + 1, end - 1); // Recursive case</w:t>
      </w:r>
      <w:r>
        <w:br/>
        <w:t>}</w:t>
      </w:r>
      <w:r>
        <w:br/>
      </w:r>
      <w:r>
        <w:br/>
        <w:t>int main() {</w:t>
      </w:r>
      <w:r>
        <w:br/>
        <w:t xml:space="preserve">    string str = "hello";</w:t>
      </w:r>
      <w:r>
        <w:br/>
        <w:t xml:space="preserve">    reverseString(str, 0, str.length() - 1);</w:t>
      </w:r>
      <w:r>
        <w:br/>
      </w:r>
      <w:r>
        <w:lastRenderedPageBreak/>
        <w:t xml:space="preserve">    cout &lt;&lt; "Reversed string is " &lt;&lt; str &lt;&lt; endl;</w:t>
      </w:r>
      <w:r>
        <w:br/>
        <w:t xml:space="preserve">    return 0;</w:t>
      </w:r>
      <w:r>
        <w:br/>
        <w:t>}</w:t>
      </w:r>
    </w:p>
    <w:p w14:paraId="1C33786F" w14:textId="77777777" w:rsidR="00B67BD7" w:rsidRDefault="00000000">
      <w:pPr>
        <w:pStyle w:val="Heading2"/>
      </w:pPr>
      <w:r>
        <w:t>Hard</w:t>
      </w:r>
    </w:p>
    <w:p w14:paraId="7DA00D31" w14:textId="77777777" w:rsidR="00B67BD7" w:rsidRDefault="00000000">
      <w:r>
        <w:t>5. Towers of Hanoi</w:t>
      </w:r>
      <w:r>
        <w:br/>
        <w:t>- Problem: Write a recursive function to solve the Towers of Hanoi problem.</w:t>
      </w:r>
      <w:r>
        <w:br/>
        <w:t>- Code:</w:t>
      </w:r>
    </w:p>
    <w:p w14:paraId="00270CF6" w14:textId="77777777" w:rsidR="00B67BD7" w:rsidRDefault="00000000">
      <w:r>
        <w:t>#include &lt;iostream&gt;</w:t>
      </w:r>
      <w:r>
        <w:br/>
        <w:t>using namespace std;</w:t>
      </w:r>
      <w:r>
        <w:br/>
      </w:r>
      <w:r>
        <w:br/>
        <w:t>void towersOfHanoi(int n, char from_rod, char to_rod, char aux_rod) {</w:t>
      </w:r>
      <w:r>
        <w:br/>
        <w:t xml:space="preserve">    if (n == 1) {</w:t>
      </w:r>
      <w:r>
        <w:br/>
        <w:t xml:space="preserve">        cout &lt;&lt; "Move disk 1 from rod " &lt;&lt; from_rod &lt;&lt; " to rod " &lt;&lt; to_rod &lt;&lt; endl;</w:t>
      </w:r>
      <w:r>
        <w:br/>
        <w:t xml:space="preserve">        return; // Base case</w:t>
      </w:r>
      <w:r>
        <w:br/>
        <w:t xml:space="preserve">    }</w:t>
      </w:r>
      <w:r>
        <w:br/>
        <w:t xml:space="preserve">    towersOfHanoi(n - 1, from_rod, aux_rod, to_rod); // Move n-1 disks from from_rod to aux_rod</w:t>
      </w:r>
      <w:r>
        <w:br/>
        <w:t xml:space="preserve">    cout &lt;&lt; "Move disk " &lt;&lt; n &lt;&lt; " from rod " &lt;&lt; from_rod &lt;&lt; " to rod " &lt;&lt; to_rod &lt;&lt; endl;</w:t>
      </w:r>
      <w:r>
        <w:br/>
        <w:t xml:space="preserve">    towersOfHanoi(n - 1, aux_rod, to_rod, from_rod); // Move n-1 disks from aux_rod to to_rod</w:t>
      </w:r>
      <w:r>
        <w:br/>
        <w:t>}</w:t>
      </w:r>
      <w:r>
        <w:br/>
      </w:r>
      <w:r>
        <w:br/>
        <w:t>int main() {</w:t>
      </w:r>
      <w:r>
        <w:br/>
        <w:t xml:space="preserve">    int n = 3; // Number of disks</w:t>
      </w:r>
      <w:r>
        <w:br/>
        <w:t xml:space="preserve">    towersOfHanoi(n, 'A', 'C', 'B'); // A, B and C are names of rods</w:t>
      </w:r>
      <w:r>
        <w:br/>
        <w:t xml:space="preserve">    return 0;</w:t>
      </w:r>
      <w:r>
        <w:br/>
        <w:t>}</w:t>
      </w:r>
    </w:p>
    <w:p w14:paraId="7528EC17" w14:textId="77777777" w:rsidR="00B67BD7" w:rsidRDefault="00000000">
      <w:r>
        <w:t>6. Permutations of a String</w:t>
      </w:r>
      <w:r>
        <w:br/>
        <w:t>- Problem: Write a recursive function to generate all permutations of a given string.</w:t>
      </w:r>
      <w:r>
        <w:br/>
        <w:t>- Code:</w:t>
      </w:r>
    </w:p>
    <w:p w14:paraId="4E9732A5" w14:textId="77777777" w:rsidR="00BA16A4" w:rsidRDefault="00000000">
      <w:r>
        <w:t>#include &lt;iostream&gt;</w:t>
      </w:r>
      <w:r>
        <w:br/>
        <w:t>using namespace std;</w:t>
      </w:r>
      <w:r>
        <w:br/>
      </w:r>
      <w:r>
        <w:br/>
        <w:t xml:space="preserve">void </w:t>
      </w:r>
      <w:proofErr w:type="gramStart"/>
      <w:r>
        <w:t>permute(</w:t>
      </w:r>
      <w:proofErr w:type="gramEnd"/>
      <w:r>
        <w:t>string str, int l, int r) {</w:t>
      </w:r>
      <w:r>
        <w:br/>
        <w:t xml:space="preserve">    if (l == r) {</w:t>
      </w:r>
      <w:r>
        <w:br/>
        <w:t xml:space="preserve">        cout &lt;&lt; str &lt;&lt; endl; // Base case</w:t>
      </w:r>
      <w:r>
        <w:br/>
        <w:t xml:space="preserve">    } else {</w:t>
      </w:r>
      <w:r>
        <w:br/>
        <w:t xml:space="preserve">        for (int i = l; i &lt;= r; </w:t>
      </w:r>
      <w:proofErr w:type="spellStart"/>
      <w:r>
        <w:t>i</w:t>
      </w:r>
      <w:proofErr w:type="spellEnd"/>
      <w:r>
        <w:t>++) {</w:t>
      </w:r>
      <w:r w:rsidR="00BA16A4">
        <w:t>0</w:t>
      </w:r>
    </w:p>
    <w:p w14:paraId="3DF62D70" w14:textId="197EBDC8" w:rsidR="00B67BD7" w:rsidRDefault="00BA16A4">
      <w:r>
        <w:t>.</w:t>
      </w:r>
      <w:r w:rsidR="00000000">
        <w:br/>
        <w:t xml:space="preserve">            swap(str[l], str[i]); // Swap characters</w:t>
      </w:r>
      <w:r w:rsidR="00000000">
        <w:br/>
        <w:t xml:space="preserve">            </w:t>
      </w:r>
      <w:proofErr w:type="gramStart"/>
      <w:r w:rsidR="00000000">
        <w:t>permute(</w:t>
      </w:r>
      <w:proofErr w:type="gramEnd"/>
      <w:r w:rsidR="00000000">
        <w:t>str, l + 1, r); // Recursive case</w:t>
      </w:r>
      <w:r w:rsidR="00000000">
        <w:br/>
        <w:t xml:space="preserve">            swap(str[l], str[i]); // Backtrack</w:t>
      </w:r>
      <w:r w:rsidR="00000000">
        <w:br/>
        <w:t xml:space="preserve">        }</w:t>
      </w:r>
      <w:r w:rsidR="00000000">
        <w:br/>
        <w:t xml:space="preserve">    }</w:t>
      </w:r>
      <w:r w:rsidR="00000000">
        <w:br/>
        <w:t>}</w:t>
      </w:r>
      <w:r w:rsidR="00000000">
        <w:br/>
      </w:r>
      <w:r w:rsidR="00000000">
        <w:br/>
        <w:t>int main() {</w:t>
      </w:r>
      <w:r w:rsidR="00000000">
        <w:br/>
        <w:t xml:space="preserve">    string str = "ABC";</w:t>
      </w:r>
      <w:r w:rsidR="00000000">
        <w:br/>
        <w:t xml:space="preserve">    permute(str, 0, str.length() - 1);</w:t>
      </w:r>
      <w:r w:rsidR="00000000">
        <w:br/>
      </w:r>
      <w:r w:rsidR="00000000">
        <w:lastRenderedPageBreak/>
        <w:t xml:space="preserve">    return 0;</w:t>
      </w:r>
      <w:r w:rsidR="00000000">
        <w:br/>
        <w:t>}</w:t>
      </w:r>
    </w:p>
    <w:sectPr w:rsidR="00B67BD7" w:rsidSect="00BA16A4">
      <w:pgSz w:w="12240" w:h="15840"/>
      <w:pgMar w:top="454" w:right="794" w:bottom="0" w:left="7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4379668">
    <w:abstractNumId w:val="8"/>
  </w:num>
  <w:num w:numId="2" w16cid:durableId="1331368359">
    <w:abstractNumId w:val="6"/>
  </w:num>
  <w:num w:numId="3" w16cid:durableId="929775811">
    <w:abstractNumId w:val="5"/>
  </w:num>
  <w:num w:numId="4" w16cid:durableId="1014576662">
    <w:abstractNumId w:val="4"/>
  </w:num>
  <w:num w:numId="5" w16cid:durableId="1551963450">
    <w:abstractNumId w:val="7"/>
  </w:num>
  <w:num w:numId="6" w16cid:durableId="1603608406">
    <w:abstractNumId w:val="3"/>
  </w:num>
  <w:num w:numId="7" w16cid:durableId="1670281742">
    <w:abstractNumId w:val="2"/>
  </w:num>
  <w:num w:numId="8" w16cid:durableId="2083597531">
    <w:abstractNumId w:val="1"/>
  </w:num>
  <w:num w:numId="9" w16cid:durableId="378627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6FA3"/>
    <w:rsid w:val="00AA1D8D"/>
    <w:rsid w:val="00B47730"/>
    <w:rsid w:val="00B67BD7"/>
    <w:rsid w:val="00BA16A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8F945B"/>
  <w14:defaultImageDpi w14:val="300"/>
  <w15:docId w15:val="{6153FB26-6D83-49A3-A549-0FEBB52A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755</Words>
  <Characters>3345</Characters>
  <Application>Microsoft Office Word</Application>
  <DocSecurity>0</DocSecurity>
  <Lines>152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pravin nandankar</cp:lastModifiedBy>
  <cp:revision>2</cp:revision>
  <dcterms:created xsi:type="dcterms:W3CDTF">2013-12-23T23:15:00Z</dcterms:created>
  <dcterms:modified xsi:type="dcterms:W3CDTF">2024-07-16T19:13:00Z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565323d2712874563d3ba27b67fde29c94cb7335d69f5f2a332c1e600611eec9</vt:lpwstr>
  </property>
</Properties>
</file>