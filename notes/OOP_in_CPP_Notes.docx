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Object-Oriented Programming (OOP) in C++</w:t>
      </w:r>
    </w:p>
    <w:p>
      <w:pPr>
        <w:pStyle w:val="Heading1"/>
      </w:pPr>
      <w:r>
        <w:t>1. Introduction to OOP</w:t>
      </w:r>
    </w:p>
    <w:p>
      <w:r>
        <w:t>Object-Oriented Programming (OOP) is a programming paradigm based on the concept of 'objects', which can contain data and code to manipulate that data. It provides a clear modular structure for programs and allows objects to be modeled based on real-world entities. C++ is a powerful object-oriented language that offers features such as classes, inheritance, and polymorphism.</w:t>
      </w:r>
    </w:p>
    <w:p>
      <w:pPr>
        <w:pStyle w:val="Heading1"/>
      </w:pPr>
      <w:r>
        <w:t>2. Key Concepts of OOP</w:t>
      </w:r>
    </w:p>
    <w:p>
      <w:pPr>
        <w:pStyle w:val="Heading2"/>
      </w:pPr>
      <w:r>
        <w:t>2.1 Classes and Objects</w:t>
      </w:r>
    </w:p>
    <w:p>
      <w:r>
        <w:t>A class is a blueprint for creating objects. It defines a datatype by bundling data and methods that work on the data into one single unit. An object is an instance of a class.</w:t>
      </w:r>
    </w:p>
    <w:p>
      <w:r>
        <w:t>Example:</w:t>
      </w:r>
    </w:p>
    <w:p>
      <w:r>
        <w:br/>
        <w:t>class Animal {</w:t>
        <w:br/>
        <w:t>public:</w:t>
        <w:br/>
        <w:t xml:space="preserve">    string name;</w:t>
        <w:br/>
        <w:t xml:space="preserve">    int age;</w:t>
        <w:br/>
        <w:t xml:space="preserve">    </w:t>
        <w:br/>
        <w:t xml:space="preserve">    void setValues(string nm, int ag) {</w:t>
        <w:br/>
        <w:t xml:space="preserve">        name = nm;</w:t>
        <w:br/>
        <w:t xml:space="preserve">        age = ag;</w:t>
        <w:br/>
        <w:t xml:space="preserve">    }</w:t>
        <w:br/>
        <w:t xml:space="preserve">    </w:t>
        <w:br/>
        <w:t xml:space="preserve">    void display() {</w:t>
        <w:br/>
        <w:t xml:space="preserve">        cout &lt;&lt; "Name: " &lt;&lt; name &lt;&lt; ", Age: " &lt;&lt; age &lt;&lt; endl;</w:t>
        <w:br/>
        <w:t xml:space="preserve">    }</w:t>
        <w:br/>
        <w:t>};</w:t>
        <w:br/>
        <w:br/>
        <w:t>int main() {</w:t>
        <w:br/>
        <w:t xml:space="preserve">    Animal dog;</w:t>
        <w:br/>
        <w:t xml:space="preserve">    dog.setValues("Buddy", 5);</w:t>
        <w:br/>
        <w:t xml:space="preserve">    dog.display();</w:t>
        <w:br/>
        <w:t xml:space="preserve">    return 0;</w:t>
        <w:br/>
        <w:t>}</w:t>
        <w:br/>
        <w:t xml:space="preserve">    </w:t>
      </w:r>
    </w:p>
    <w:p>
      <w:pPr>
        <w:pStyle w:val="Heading2"/>
      </w:pPr>
      <w:r>
        <w:t>2.2 Encapsulation</w:t>
      </w:r>
    </w:p>
    <w:p>
      <w:r>
        <w:t>Encapsulation is the mechanism of bundling data and the methods that operate on that data within a single unit, or class. It restricts direct access to some of an object's components, which can prevent the accidental modification of data.</w:t>
      </w:r>
    </w:p>
    <w:p>
      <w:r>
        <w:t>Example:</w:t>
      </w:r>
    </w:p>
    <w:p>
      <w:r>
        <w:br/>
        <w:t>class EncapsulatedAnimal {</w:t>
        <w:br/>
        <w:t>private:</w:t>
        <w:br/>
        <w:t xml:space="preserve">    string name;</w:t>
        <w:br/>
        <w:t xml:space="preserve">    int age;</w:t>
        <w:br/>
        <w:t xml:space="preserve">    </w:t>
        <w:br/>
        <w:t>public:</w:t>
        <w:br/>
        <w:t xml:space="preserve">    void setValues(string nm, int ag) {</w:t>
        <w:br/>
        <w:t xml:space="preserve">        name = nm;</w:t>
        <w:br/>
        <w:t xml:space="preserve">        age = ag;</w:t>
        <w:br/>
        <w:t xml:space="preserve">    }</w:t>
        <w:br/>
        <w:t xml:space="preserve">    </w:t>
        <w:br/>
        <w:t xml:space="preserve">    void display() {</w:t>
        <w:br/>
        <w:t xml:space="preserve">        cout &lt;&lt; "Name: " &lt;&lt; name &lt;&lt; ", Age: " &lt;&lt; age &lt;&lt; endl;</w:t>
        <w:br/>
        <w:t xml:space="preserve">    }</w:t>
        <w:br/>
        <w:t>};</w:t>
        <w:br/>
        <w:br/>
        <w:t>int main() {</w:t>
        <w:br/>
        <w:t xml:space="preserve">    EncapsulatedAnimal cat;</w:t>
        <w:br/>
        <w:t xml:space="preserve">    cat.setValues("Whiskers", 3);</w:t>
        <w:br/>
        <w:t xml:space="preserve">    cat.display();</w:t>
        <w:br/>
        <w:t xml:space="preserve">    return 0;</w:t>
        <w:br/>
        <w:t>}</w:t>
        <w:br/>
        <w:t xml:space="preserve">    </w:t>
      </w:r>
    </w:p>
    <w:p>
      <w:pPr>
        <w:pStyle w:val="Heading2"/>
      </w:pPr>
      <w:r>
        <w:t>2.3 Inheritance</w:t>
      </w:r>
    </w:p>
    <w:p>
      <w:r>
        <w:t>Inheritance is a feature that represents the 'is-a' relationship between different classes. It allows a class to inherit attributes and methods from another class.</w:t>
      </w:r>
    </w:p>
    <w:p>
      <w:r>
        <w:t>Example:</w:t>
      </w:r>
    </w:p>
    <w:p>
      <w:r>
        <w:br/>
        <w:t>class Animal {</w:t>
        <w:br/>
        <w:t>public:</w:t>
        <w:br/>
        <w:t xml:space="preserve">    string name;</w:t>
        <w:br/>
        <w:t xml:space="preserve">    void setName(string nm) {</w:t>
        <w:br/>
        <w:t xml:space="preserve">        name = nm;</w:t>
        <w:br/>
        <w:t xml:space="preserve">    }</w:t>
        <w:br/>
        <w:t xml:space="preserve">    void display() {</w:t>
        <w:br/>
        <w:t xml:space="preserve">        cout &lt;&lt; "Name: " &lt;&lt; name &lt;&lt; endl;</w:t>
        <w:br/>
        <w:t xml:space="preserve">    }</w:t>
        <w:br/>
        <w:t>};</w:t>
        <w:br/>
        <w:br/>
        <w:t>class Dog : public Animal {</w:t>
        <w:br/>
        <w:t>public:</w:t>
        <w:br/>
        <w:t xml:space="preserve">    void bark() {</w:t>
        <w:br/>
        <w:t xml:space="preserve">        cout &lt;&lt; name &lt;&lt; " says Woof!" &lt;&lt; endl;</w:t>
        <w:br/>
        <w:t xml:space="preserve">    }</w:t>
        <w:br/>
        <w:t>};</w:t>
        <w:br/>
        <w:br/>
        <w:t>int main() {</w:t>
        <w:br/>
        <w:t xml:space="preserve">    Dog dog;</w:t>
        <w:br/>
        <w:t xml:space="preserve">    dog.setName("Buddy");</w:t>
        <w:br/>
        <w:t xml:space="preserve">    dog.display();</w:t>
        <w:br/>
        <w:t xml:space="preserve">    dog.bark();</w:t>
        <w:br/>
        <w:t xml:space="preserve">    return 0;</w:t>
        <w:br/>
        <w:t>}</w:t>
        <w:br/>
        <w:t xml:space="preserve">    </w:t>
      </w:r>
    </w:p>
    <w:p>
      <w:pPr>
        <w:pStyle w:val="Heading2"/>
      </w:pPr>
      <w:r>
        <w:t>2.4 Polymorphism</w:t>
      </w:r>
    </w:p>
    <w:p>
      <w:r>
        <w:t>Polymorphism allows methods to do different things based on the object it is acting upon. It is often expressed as 'one interface, many implementations'.</w:t>
      </w:r>
    </w:p>
    <w:p>
      <w:r>
        <w:t>Example:</w:t>
      </w:r>
    </w:p>
    <w:p>
      <w:r>
        <w:br/>
        <w:t>class Animal {</w:t>
        <w:br/>
        <w:t>public:</w:t>
        <w:br/>
        <w:t xml:space="preserve">    virtual void makeSound() {</w:t>
        <w:br/>
        <w:t xml:space="preserve">        cout &lt;&lt; "Some generic animal sound" &lt;&lt; endl;</w:t>
        <w:br/>
        <w:t xml:space="preserve">    }</w:t>
        <w:br/>
        <w:t>};</w:t>
        <w:br/>
        <w:br/>
        <w:t>class Dog : public Animal {</w:t>
        <w:br/>
        <w:t>public:</w:t>
        <w:br/>
        <w:t xml:space="preserve">    void makeSound() override {</w:t>
        <w:br/>
        <w:t xml:space="preserve">        cout &lt;&lt; "Woof!" &lt;&lt; endl;</w:t>
        <w:br/>
        <w:t xml:space="preserve">    }</w:t>
        <w:br/>
        <w:t>};</w:t>
        <w:br/>
        <w:br/>
        <w:t>class Cat : public Animal {</w:t>
        <w:br/>
        <w:t>public:</w:t>
        <w:br/>
        <w:t xml:space="preserve">    void makeSound() override {</w:t>
        <w:br/>
        <w:t xml:space="preserve">        cout &lt;&lt; "Meow!" &lt;&lt; endl;</w:t>
        <w:br/>
        <w:t xml:space="preserve">    }</w:t>
        <w:br/>
        <w:t>};</w:t>
        <w:br/>
        <w:br/>
        <w:t>int main() {</w:t>
        <w:br/>
        <w:t xml:space="preserve">    Animal* animal;</w:t>
        <w:br/>
        <w:t xml:space="preserve">    Dog dog;</w:t>
        <w:br/>
        <w:t xml:space="preserve">    Cat cat;</w:t>
        <w:br/>
        <w:t xml:space="preserve">    </w:t>
        <w:br/>
        <w:t xml:space="preserve">    animal = &amp;dog;</w:t>
        <w:br/>
        <w:t xml:space="preserve">    animal-&gt;makeSound();</w:t>
        <w:br/>
        <w:t xml:space="preserve">    </w:t>
        <w:br/>
        <w:t xml:space="preserve">    animal = &amp;cat;</w:t>
        <w:br/>
        <w:t xml:space="preserve">    animal-&gt;makeSound();</w:t>
        <w:br/>
        <w:t xml:space="preserve">    </w:t>
        <w:br/>
        <w:t xml:space="preserve">    return 0;</w:t>
        <w:br/>
        <w:t>}</w:t>
        <w:br/>
        <w:t xml:space="preserve">    </w:t>
      </w:r>
    </w:p>
    <w:p>
      <w:pPr>
        <w:pStyle w:val="Heading2"/>
      </w:pPr>
      <w:r>
        <w:t>2.5 Abstraction</w:t>
      </w:r>
    </w:p>
    <w:p>
      <w:r>
        <w:t>Abstraction is the concept of hiding the complex implementation details and showing only the essential features of an object. It helps in reducing programming complexity and effort.</w:t>
      </w:r>
    </w:p>
    <w:p>
      <w:r>
        <w:t>Example:</w:t>
      </w:r>
    </w:p>
    <w:p>
      <w:r>
        <w:br/>
        <w:t>class AbstractAnimal {</w:t>
        <w:br/>
        <w:t>public:</w:t>
        <w:br/>
        <w:t xml:space="preserve">    virtual void sound() = 0; // Pure virtual function</w:t>
        <w:br/>
        <w:t>};</w:t>
        <w:br/>
        <w:br/>
        <w:t>class Dog : public AbstractAnimal {</w:t>
        <w:br/>
        <w:t>public:</w:t>
        <w:br/>
        <w:t xml:space="preserve">    void sound() override {</w:t>
        <w:br/>
        <w:t xml:space="preserve">        cout &lt;&lt; "Woof!" &lt;&lt; endl;</w:t>
        <w:br/>
        <w:t xml:space="preserve">    }</w:t>
        <w:br/>
        <w:t>};</w:t>
        <w:br/>
        <w:br/>
        <w:t>int main() {</w:t>
        <w:br/>
        <w:t xml:space="preserve">    Dog dog;</w:t>
        <w:br/>
        <w:t xml:space="preserve">    dog.sound();</w:t>
        <w:br/>
        <w:t xml:space="preserve">    return 0;</w:t>
        <w:br/>
        <w:t>}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