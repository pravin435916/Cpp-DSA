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Substring in C++ and STL</w:t>
      </w:r>
    </w:p>
    <w:p>
      <w:pPr>
        <w:pStyle w:val="Heading2"/>
      </w:pPr>
      <w:r>
        <w:t>Introduction</w:t>
      </w:r>
    </w:p>
    <w:p>
      <w:r>
        <w:t>A substring is a contiguous sequence of characters within a string. Extracting substrings is a common operation in programming, and C++ provides efficient ways to handle substrings using the Standard Template Library (STL).</w:t>
      </w:r>
    </w:p>
    <w:p>
      <w:pPr>
        <w:pStyle w:val="Heading2"/>
      </w:pPr>
      <w:r>
        <w:t>Substring Extraction</w:t>
      </w:r>
    </w:p>
    <w:p>
      <w:r>
        <w:t>In C++, substrings can be extracted from strings using the substr() function provided by the std::string class.</w:t>
      </w:r>
    </w:p>
    <w:p>
      <w:pPr>
        <w:pStyle w:val="Heading3"/>
      </w:pPr>
      <w:r>
        <w:t>Example 1: Basic Substring Extraction</w:t>
      </w:r>
    </w:p>
    <w:p>
      <w:r>
        <w:t>Consider the following string:</w:t>
        <w:br/>
        <w:t>std::string str = "Hello, World!";</w:t>
        <w:br/>
        <w:t>To extract the substring 'Hello', we can use:</w:t>
        <w:br/>
        <w:t>std::string sub = str.substr(0, 5);</w:t>
        <w:br/>
        <w:t>Here, 0 is the starting index and 5 is the length of the substring.</w:t>
      </w:r>
    </w:p>
    <w:p>
      <w:pPr>
        <w:pStyle w:val="Heading3"/>
      </w:pPr>
      <w:r>
        <w:t>Example 2: Substring from Middle</w:t>
      </w:r>
    </w:p>
    <w:p>
      <w:r>
        <w:t>To extract 'World' from the same string:</w:t>
        <w:br/>
        <w:t>std::string sub = str.substr(7, 5);</w:t>
        <w:br/>
        <w:t>Here, 7 is the starting index and 5 is the length of the substring.</w:t>
      </w:r>
    </w:p>
    <w:p>
      <w:pPr>
        <w:pStyle w:val="Heading3"/>
      </w:pPr>
      <w:r>
        <w:t>Example 3: Substring to End</w:t>
      </w:r>
    </w:p>
    <w:p>
      <w:r>
        <w:t>To extract a substring from a starting index to the end of the string:</w:t>
        <w:br/>
        <w:t>std::string sub = str.substr(7);</w:t>
        <w:br/>
        <w:t>This will give us 'World!'. Here, 7 is the starting index and length is omitted.</w:t>
      </w:r>
    </w:p>
    <w:p>
      <w:pPr>
        <w:pStyle w:val="Heading2"/>
      </w:pPr>
      <w:r>
        <w:t>Edge Cases</w:t>
      </w:r>
    </w:p>
    <w:p>
      <w:r>
        <w:t>When extracting substrings, consider the following edge cases:</w:t>
        <w:br/>
        <w:t>1. If the starting index is out of range, std::out_of_range exception is thrown.</w:t>
        <w:br/>
        <w:t>2. If the length exceeds the string length, substring till the end of string is extracted.</w:t>
      </w:r>
    </w:p>
    <w:p>
      <w:pPr>
        <w:pStyle w:val="Heading3"/>
      </w:pPr>
      <w:r>
        <w:t>Example 4: Edge Case Handling</w:t>
      </w:r>
    </w:p>
    <w:p>
      <w:r>
        <w:t>std::string str = "Example";</w:t>
        <w:br/>
        <w:t>try {</w:t>
        <w:br/>
        <w:t xml:space="preserve">    std::string sub = str.substr(10, 5);</w:t>
        <w:br/>
        <w:t>} catch (const std::out_of_range&amp; e) {</w:t>
        <w:br/>
        <w:t xml:space="preserve">    std::cout &lt;&lt; "Exception: " &lt;&lt; e.what() &lt;&lt; std::endl;</w:t>
        <w:br/>
        <w:t>}</w:t>
        <w:br/>
        <w:t>Here, attempting to start at index 10 will throw an exception.</w:t>
      </w:r>
    </w:p>
    <w:p>
      <w:pPr>
        <w:pStyle w:val="Heading2"/>
      </w:pPr>
      <w:r>
        <w:t>Finding Substrings</w:t>
      </w:r>
    </w:p>
    <w:p>
      <w:r>
        <w:t>To find a substring within a string, use the find() function. It returns the index of the first occurrence of the substring.</w:t>
      </w:r>
    </w:p>
    <w:p>
      <w:pPr>
        <w:pStyle w:val="Heading3"/>
      </w:pPr>
      <w:r>
        <w:t>Example 5: Finding Substrings</w:t>
      </w:r>
    </w:p>
    <w:p>
      <w:r>
        <w:t>std::string str = "Hello, World!";</w:t>
        <w:br/>
        <w:t>std::size_t pos = str.find("World");</w:t>
        <w:br/>
        <w:t>if (pos != std::string::npos) {</w:t>
        <w:br/>
        <w:t xml:space="preserve">    std::cout &lt;&lt; "Found at position: " &lt;&lt; pos &lt;&lt; std::endl;</w:t>
        <w:br/>
        <w:t>} else {</w:t>
        <w:br/>
        <w:t xml:space="preserve">    std::cout &lt;&lt; "Not found" &lt;&lt; std::endl;</w:t>
        <w:br/>
        <w:t>}</w:t>
        <w:br/>
        <w:t>This will output: Found at position: 7.</w:t>
      </w:r>
    </w:p>
    <w:p>
      <w:pPr>
        <w:pStyle w:val="Heading2"/>
      </w:pPr>
      <w:r>
        <w:t>Conclusion</w:t>
      </w:r>
    </w:p>
    <w:p>
      <w:r>
        <w:t>Substrings are a fundamental concept in string manipulation. Using functions like substr() and find(), C++ allows efficient and flexible handling of substrings in strings.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