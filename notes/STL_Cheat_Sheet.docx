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STL Containers and Operations Cheat Sheet</w:t>
      </w:r>
    </w:p>
    <w:p>
      <w:pPr>
        <w:pStyle w:val="Heading2"/>
      </w:pPr>
      <w:r>
        <w:t>Vector</w:t>
      </w:r>
    </w:p>
    <w:p>
      <w:r>
        <w:br/>
        <w:t>- Declaration: `std::vector&lt;int&gt; vec = {1, 2, 3, 4, 5};`</w:t>
        <w:br/>
        <w:t>- Add element: `vec.push_back(6);`</w:t>
        <w:br/>
        <w:t>- Remove last element: `vec.pop_back();`</w:t>
        <w:br/>
        <w:t>- Access element: `vec[0];`</w:t>
        <w:br/>
        <w:t>- Sort: `std::sort(vec.begin(), vec.end());`</w:t>
        <w:br/>
        <w:t>- Sum: `std::accumulate(vec.begin(), vec.end(), 0);`</w:t>
        <w:br/>
        <w:t>- Find: `std::find(vec.begin(), vec.end(), 3);`</w:t>
        <w:br/>
        <w:t>- Copy: `std::copy(vec.begin(), vec.end(), std::back_inserter(vecCopy));`</w:t>
        <w:br/>
      </w:r>
    </w:p>
    <w:p>
      <w:pPr>
        <w:pStyle w:val="Heading2"/>
      </w:pPr>
      <w:r>
        <w:t>List</w:t>
      </w:r>
    </w:p>
    <w:p>
      <w:r>
        <w:br/>
        <w:t>- Declaration: `std::list&lt;int&gt; lst = {1, 2, 3, 4, 5};`</w:t>
        <w:br/>
        <w:t>- Add element at end: `lst.push_back(6);`</w:t>
        <w:br/>
        <w:t>- Add element at beginning: `lst.push_front(0);`</w:t>
        <w:br/>
        <w:t>- Remove last element: `lst.pop_back();`</w:t>
        <w:br/>
        <w:t>- Remove first element: `lst.pop_front();`</w:t>
        <w:br/>
      </w:r>
    </w:p>
    <w:p>
      <w:pPr>
        <w:pStyle w:val="Heading2"/>
      </w:pPr>
      <w:r>
        <w:t>Deque</w:t>
      </w:r>
    </w:p>
    <w:p>
      <w:r>
        <w:br/>
        <w:t>- Declaration: `std::deque&lt;int&gt; deq = {1, 2, 3, 4, 5};`</w:t>
        <w:br/>
        <w:t>- Add element at end: `deq.push_back(6);`</w:t>
        <w:br/>
        <w:t>- Add element at beginning: `deq.push_front(0);`</w:t>
        <w:br/>
        <w:t>- Remove last element: `deq.pop_back();`</w:t>
        <w:br/>
        <w:t>- Remove first element: `deq.pop_front();`</w:t>
        <w:br/>
      </w:r>
    </w:p>
    <w:p>
      <w:pPr>
        <w:pStyle w:val="Heading2"/>
      </w:pPr>
      <w:r>
        <w:t>Queue</w:t>
      </w:r>
    </w:p>
    <w:p>
      <w:r>
        <w:br/>
        <w:t>- Declaration: `std::queue&lt;int&gt; que;`</w:t>
        <w:br/>
        <w:t>- Add element: `que.push(1);`</w:t>
        <w:br/>
        <w:t>- Access first element: `que.front();`</w:t>
        <w:br/>
        <w:t>- Remove first element: `que.pop();`</w:t>
        <w:br/>
      </w:r>
    </w:p>
    <w:p>
      <w:pPr>
        <w:pStyle w:val="Heading2"/>
      </w:pPr>
      <w:r>
        <w:t>Stack</w:t>
      </w:r>
    </w:p>
    <w:p>
      <w:r>
        <w:br/>
        <w:t>- Declaration: `std::stack&lt;int&gt; stk;`</w:t>
        <w:br/>
        <w:t>- Add element: `stk.push(1);`</w:t>
        <w:br/>
        <w:t>- Access top element: `stk.top();`</w:t>
        <w:br/>
        <w:t>- Remove top element: `stk.pop();`</w:t>
        <w:br/>
      </w:r>
    </w:p>
    <w:p>
      <w:pPr>
        <w:pStyle w:val="Heading2"/>
      </w:pPr>
      <w:r>
        <w:t>Set</w:t>
      </w:r>
    </w:p>
    <w:p>
      <w:r>
        <w:br/>
        <w:t>- Declaration: `std::set&lt;int&gt; st = {5, 3, 1, 4, 2};`</w:t>
        <w:br/>
        <w:t>- Add element: `st.insert(6);`</w:t>
        <w:br/>
        <w:t>- Remove element: `st.erase(3);`</w:t>
        <w:br/>
      </w:r>
    </w:p>
    <w:p>
      <w:pPr>
        <w:pStyle w:val="Heading2"/>
      </w:pPr>
      <w:r>
        <w:t>Unordered Set</w:t>
      </w:r>
    </w:p>
    <w:p>
      <w:r>
        <w:br/>
        <w:t>- Declaration: `std::unordered_set&lt;int&gt; ust = {5, 3, 1, 4, 2};`</w:t>
        <w:br/>
        <w:t>- Add element: `ust.insert(6);`</w:t>
        <w:br/>
        <w:t>- Remove element: `ust.erase(3);`</w:t>
        <w:br/>
      </w:r>
    </w:p>
    <w:p>
      <w:pPr>
        <w:pStyle w:val="Heading2"/>
      </w:pPr>
      <w:r>
        <w:t>Map</w:t>
      </w:r>
    </w:p>
    <w:p>
      <w:r>
        <w:br/>
        <w:t>- Declaration: `std::map&lt;int, std::string&gt; mp = {{1, "one"}, {2, "two"}, {3, "three"}};`</w:t>
        <w:br/>
        <w:t>- Add element: `mp[4] = "four";`</w:t>
        <w:br/>
        <w:t>- Remove element: `mp.erase(2);`</w:t>
        <w:br/>
        <w:t>- Access element: `mp[1];`</w:t>
        <w:br/>
      </w:r>
    </w:p>
    <w:p>
      <w:pPr>
        <w:pStyle w:val="Heading2"/>
      </w:pPr>
      <w:r>
        <w:t>Unordered Map</w:t>
      </w:r>
    </w:p>
    <w:p>
      <w:r>
        <w:br/>
        <w:t>- Declaration: `std::unordered_map&lt;int, std::string&gt; ump = {{1, "one"}, {2, "two"}, {3, "three"}};`</w:t>
        <w:br/>
        <w:t>- Add element: `ump[4] = "four";`</w:t>
        <w:br/>
        <w:t>- Remove element: `ump.erase(2);`</w:t>
        <w:br/>
        <w:t>- Access element: `ump[1];`</w:t>
        <w:br/>
      </w:r>
    </w:p>
    <w:p>
      <w:pPr>
        <w:pStyle w:val="Heading2"/>
      </w:pPr>
      <w:r>
        <w:t>Array</w:t>
      </w:r>
    </w:p>
    <w:p>
      <w:r>
        <w:br/>
        <w:t>- Declaration: `std::array&lt;int, 5&gt; arr = {1, 2, 3, 4, 5};`</w:t>
        <w:br/>
        <w:t>- Access element: `arr[0];`</w:t>
        <w:br/>
      </w:r>
    </w:p>
    <w:p>
      <w:pPr>
        <w:pStyle w:val="Heading2"/>
      </w:pPr>
      <w:r>
        <w:t>Tuple</w:t>
      </w:r>
    </w:p>
    <w:p>
      <w:r>
        <w:br/>
        <w:t>- Declaration: `std::tuple&lt;int, double, std::string&gt; tpl = std::make_tuple(1, 3.14, "hello");`</w:t>
        <w:br/>
        <w:t>- Access elements: `std::get&lt;0&gt;(tpl);`, `std::get&lt;1&gt;(tpl);`, `std::get&lt;2&gt;(tpl);`</w:t>
        <w:br/>
      </w:r>
    </w:p>
    <w:p>
      <w:pPr>
        <w:pStyle w:val="Heading2"/>
      </w:pPr>
      <w:r>
        <w:t>Algorithms</w:t>
      </w:r>
    </w:p>
    <w:p>
      <w:r>
        <w:br/>
        <w:t>### Sort</w:t>
        <w:br/>
        <w:t>- Function: `std::sort(container.begin(), container.end());`</w:t>
        <w:br/>
        <w:t>- Example: `std::sort(vec.begin(), vec.end());`</w:t>
        <w:br/>
        <w:br/>
        <w:t>### Accumulate</w:t>
        <w:br/>
        <w:t>- Function: `std::accumulate(container.begin(), container.end(), initial_value);`</w:t>
        <w:br/>
        <w:t>- Example: `int sum = std::accumulate(vec.begin(), vec.end(), 0);`</w:t>
        <w:br/>
        <w:br/>
        <w:t>### Find</w:t>
        <w:br/>
        <w:t>- Function: `std::find(container.begin(), container.end(), value);`</w:t>
        <w:br/>
        <w:t>- Example: `auto it = std::find(vec.begin(), vec.end(), 3);`</w:t>
        <w:br/>
        <w:br/>
        <w:t>### Copy</w:t>
        <w:br/>
        <w:t>- Function: `std::copy(source_container.begin(), source_container.end(), std::back_inserter(destination_container));`</w:t>
        <w:br/>
        <w:t xml:space="preserve">- Example: </w:t>
        <w:br/>
        <w:t xml:space="preserve">  ```cpp</w:t>
        <w:br/>
        <w:t xml:space="preserve">  std::vector&lt;int&gt; vecCopy;</w:t>
        <w:br/>
        <w:t xml:space="preserve">  std::copy(vec.begin(), vec.end(), std::back_inserter(vecCopy));</w:t>
        <w:br/>
        <w:t xml:space="preserve">  ```</w:t>
        <w:br/>
        <w:br/>
        <w:t>### Fill</w:t>
        <w:br/>
        <w:t>- Function: `std::fill(container.begin(), container.end(), value);`</w:t>
        <w:br/>
        <w:t xml:space="preserve">- Example: </w:t>
        <w:br/>
        <w:t xml:space="preserve">  ```cpp</w:t>
        <w:br/>
        <w:t xml:space="preserve">  std::fill(vec.begin(), vec.end(), 0);</w:t>
        <w:br/>
        <w:t xml:space="preserve">  ```</w:t>
        <w:br/>
        <w:br/>
        <w:t>### Remove</w:t>
        <w:br/>
        <w:t>- Function: `std::remove(container.begin(), container.end(), value);`</w:t>
        <w:br/>
        <w:t>- Example:</w:t>
        <w:br/>
        <w:t xml:space="preserve">  ```cpp</w:t>
        <w:br/>
        <w:t xml:space="preserve">  vec.erase(std::remove(vec.begin(), vec.end(), 3), vec.end());</w:t>
        <w:br/>
        <w:t xml:space="preserve">  ```</w:t>
        <w:br/>
        <w:br/>
        <w:t>### Reverse</w:t>
        <w:br/>
        <w:t>- Function: `std::reverse(container.begin(), container.end());`</w:t>
        <w:br/>
        <w:t>- Example:</w:t>
        <w:br/>
        <w:t xml:space="preserve">  ```cpp</w:t>
        <w:br/>
        <w:t xml:space="preserve">  std::reverse(vec.begin(), vec.end());</w:t>
        <w:br/>
        <w:t xml:space="preserve">  ```</w:t>
        <w:br/>
        <w:br/>
        <w:t>### Transform</w:t>
        <w:br/>
        <w:t>- Function: `std::transform(container1.begin(), container1.end(), container2.begin(), unary_op);`</w:t>
        <w:br/>
        <w:t>- Example:</w:t>
        <w:br/>
        <w:t xml:space="preserve">  ```cpp</w:t>
        <w:br/>
        <w:t xml:space="preserve">  std::transform(vec.begin(), vec.end(), vec.begin(), [](int x) { return x * 2; });</w:t>
        <w:br/>
        <w:t xml:space="preserve">  ```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