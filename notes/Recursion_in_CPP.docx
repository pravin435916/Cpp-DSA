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Recursion in C++</w:t>
      </w:r>
    </w:p>
    <w:p>
      <w:pPr>
        <w:pStyle w:val="Heading1"/>
      </w:pPr>
      <w:r>
        <w:t>Definition:</w:t>
      </w:r>
    </w:p>
    <w:p>
      <w:r>
        <w:t>Recursion is a programming technique where a function calls itself in order to solve a problem. The recursive function generally has two parts:</w:t>
        <w:br/>
        <w:t>1. Base Case: The condition under which the function stops calling itself.</w:t>
        <w:br/>
        <w:t>2. Recursive Case: The part where the function calls itself with a different argument.</w:t>
      </w:r>
    </w:p>
    <w:p>
      <w:pPr>
        <w:pStyle w:val="Heading1"/>
      </w:pPr>
      <w:r>
        <w:t>Example of a Recursive Function:</w:t>
      </w:r>
    </w:p>
    <w:p>
      <w:r>
        <w:t>#include &lt;iostream&gt;</w:t>
        <w:br/>
        <w:t>using namespace std;</w:t>
        <w:br/>
        <w:br/>
        <w:t>int factorial(int n) {</w:t>
        <w:br/>
        <w:t xml:space="preserve">    if (n &lt;= 1) return 1; // Base case</w:t>
        <w:br/>
        <w:t xml:space="preserve">    else return n * factorial(n - 1); // Recursive case</w:t>
        <w:br/>
        <w:t>}</w:t>
        <w:br/>
        <w:br/>
        <w:t>int main() {</w:t>
        <w:br/>
        <w:t xml:space="preserve">    int num = 5;</w:t>
        <w:br/>
        <w:t xml:space="preserve">    cout &lt;&lt; "Factorial of " &lt;&lt; num &lt;&lt; " is " &lt;&lt; factorial(num) &lt;&lt; endl;</w:t>
        <w:br/>
        <w:t xml:space="preserve">    return 0;</w:t>
        <w:br/>
        <w:t>}</w:t>
      </w:r>
    </w:p>
    <w:p>
      <w:pPr>
        <w:pStyle w:val="Heading1"/>
      </w:pPr>
      <w:r>
        <w:t>Advantages of Recursion:</w:t>
      </w:r>
    </w:p>
    <w:p>
      <w:r>
        <w:t>- Simplifies code for problems that can be broken into similar sub-problems.</w:t>
        <w:br/>
        <w:t>- Easier to write and understand for problems like tree traversals, sorting algorithms, etc.</w:t>
      </w:r>
    </w:p>
    <w:p>
      <w:pPr>
        <w:pStyle w:val="Heading1"/>
      </w:pPr>
      <w:r>
        <w:t>Disadvantages of Recursion:</w:t>
      </w:r>
    </w:p>
    <w:p>
      <w:r>
        <w:t>- Can lead to excessive memory use and stack overflow if not implemented correctly.</w:t>
        <w:br/>
        <w:t>- Generally slower than iterative solutions due to function call overhead.</w:t>
      </w:r>
    </w:p>
    <w:p>
      <w:pPr>
        <w:pStyle w:val="Heading1"/>
      </w:pPr>
      <w:r>
        <w:t>Questions</w:t>
      </w:r>
    </w:p>
    <w:p>
      <w:pPr>
        <w:pStyle w:val="Heading2"/>
      </w:pPr>
      <w:r>
        <w:t>Easy</w:t>
      </w:r>
    </w:p>
    <w:p>
      <w:r>
        <w:t>1. Factorial Calculation</w:t>
        <w:br/>
        <w:t>- Write a recursive function to calculate the factorial of a given number.</w:t>
      </w:r>
    </w:p>
    <w:p>
      <w:r>
        <w:t>2. Fibonacci Series</w:t>
        <w:br/>
        <w:t>- Write a recursive function to generate the nth Fibonacci number.</w:t>
      </w:r>
    </w:p>
    <w:p>
      <w:pPr>
        <w:pStyle w:val="Heading2"/>
      </w:pPr>
      <w:r>
        <w:t>Medium</w:t>
      </w:r>
    </w:p>
    <w:p>
      <w:r>
        <w:t>3. Sum of Digits</w:t>
        <w:br/>
        <w:t>- Write a recursive function to find the sum of digits of a number.</w:t>
      </w:r>
    </w:p>
    <w:p>
      <w:r>
        <w:t>4. Reverse a String</w:t>
        <w:br/>
        <w:t>- Write a recursive function to reverse a given string.</w:t>
      </w:r>
    </w:p>
    <w:p>
      <w:pPr>
        <w:pStyle w:val="Heading2"/>
      </w:pPr>
      <w:r>
        <w:t>Hard</w:t>
      </w:r>
    </w:p>
    <w:p>
      <w:r>
        <w:t>5. Towers of Hanoi</w:t>
        <w:br/>
        <w:t>- Write a recursive function to solve the Towers of Hanoi problem.</w:t>
      </w:r>
    </w:p>
    <w:p>
      <w:r>
        <w:t>6. Permutations of a String</w:t>
        <w:br/>
        <w:t>- Write a recursive function to generate all permutations of a given string.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